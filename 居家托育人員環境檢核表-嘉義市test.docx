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1DDA9FB0" w:rsidP="05BBB9F8" w:rsidRDefault="1DDA9FB0" w14:paraId="3155643C" w14:textId="53B2B6B2">
      <w:pPr>
        <w:ind w:left="-105"/>
        <w:rPr>
          <w:rFonts w:ascii="標楷體" w:hAnsi="標楷體" w:eastAsia="標楷體" w:cs="標楷體"/>
          <w:color w:val="000000" w:themeColor="text1"/>
          <w:sz w:val="28"/>
          <w:szCs w:val="28"/>
        </w:rPr>
      </w:pP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填表人</w:t>
      </w:r>
      <w:r w:rsidRPr="5326809F" w:rsidR="0FD9962F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姓名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：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 xml:space="preserve"> {{ form_seq[</w:t>
      </w:r>
      <w:r w:rsidRPr="5326809F" w:rsidR="086C9333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>0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>]['answer']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 xml:space="preserve"> }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>}</w:t>
      </w:r>
    </w:p>
    <w:p w:rsidR="1DDA9FB0" w:rsidP="05BBB9F8" w:rsidRDefault="1DDA9FB0" w14:paraId="29F3EBE9" w14:textId="7DE176AA">
      <w:pPr>
        <w:ind w:left="-105"/>
        <w:rPr>
          <w:rFonts w:ascii="標楷體" w:hAnsi="標楷體" w:eastAsia="標楷體" w:cs="標楷體"/>
          <w:color w:val="000000" w:themeColor="text1"/>
          <w:sz w:val="28"/>
          <w:szCs w:val="28"/>
          <w:lang w:eastAsia="zh-TW"/>
        </w:rPr>
      </w:pP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身分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證/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居留證統一編號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 ：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 {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{ 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form_seq[</w:t>
      </w:r>
      <w:r w:rsidRPr="5326809F" w:rsidR="5E4BCF8C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1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]['answer']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 }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}</w:t>
      </w:r>
      <w:r>
        <w:tab/>
      </w:r>
    </w:p>
    <w:p w:rsidR="39123CDB" w:rsidP="05BBB9F8" w:rsidRDefault="39123CDB" w14:paraId="790C3787" w14:textId="217D3CC2">
      <w:pPr>
        <w:ind w:left="-105"/>
        <w:rPr>
          <w:rFonts w:ascii="標楷體" w:hAnsi="標楷體" w:eastAsia="標楷體" w:cs="標楷體"/>
          <w:color w:val="000000" w:themeColor="text1"/>
          <w:sz w:val="28"/>
          <w:szCs w:val="28"/>
          <w:lang w:eastAsia="zh-TW"/>
        </w:rPr>
      </w:pPr>
      <w:r w:rsidRPr="5326809F" w:rsidR="39123CDB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填表人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地址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 ：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 {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{ 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form_seq[</w:t>
      </w:r>
      <w:r w:rsidRPr="5326809F" w:rsidR="08BEEF8F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2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]['answer']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 }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}</w:t>
      </w:r>
    </w:p>
    <w:p w:rsidR="00642079" w:rsidP="05BBB9F8" w:rsidRDefault="00642079" w14:paraId="70895724" w14:textId="4ABD4DE1">
      <w:pPr>
        <w:ind w:left="-105"/>
        <w:rPr>
          <w:rFonts w:ascii="標楷體" w:hAnsi="標楷體" w:eastAsia="標楷體" w:cs="標楷體"/>
          <w:color w:val="000000" w:themeColor="text1"/>
          <w:sz w:val="28"/>
          <w:szCs w:val="28"/>
        </w:rPr>
      </w:pPr>
      <w:r w:rsidRPr="5326809F" w:rsidR="00642079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填表人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>電話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  <w:lang w:eastAsia="zh-TW"/>
        </w:rPr>
        <w:t xml:space="preserve"> ：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 xml:space="preserve"> {{ form_seq[</w:t>
      </w:r>
      <w:r w:rsidRPr="5326809F" w:rsidR="1DE73CA3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>3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>]['answer']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 xml:space="preserve"> }</w:t>
      </w:r>
      <w:r w:rsidRPr="5326809F" w:rsidR="1DDA9FB0">
        <w:rPr>
          <w:rFonts w:ascii="標楷體" w:hAnsi="標楷體" w:eastAsia="標楷體" w:cs="標楷體"/>
          <w:color w:val="000000" w:themeColor="text1" w:themeTint="FF" w:themeShade="FF"/>
          <w:sz w:val="28"/>
          <w:szCs w:val="28"/>
        </w:rPr>
        <w:t>}</w:t>
      </w:r>
    </w:p>
    <w:p w:rsidR="05BBB9F8" w:rsidP="05BBB9F8" w:rsidRDefault="05BBB9F8" w14:paraId="46772C4B" w14:textId="474292B2">
      <w:pPr>
        <w:ind w:left="-567"/>
        <w:rPr>
          <w:rFonts w:ascii="標楷體" w:hAnsi="標楷體" w:eastAsia="標楷體" w:cs="標楷體"/>
          <w:color w:val="000000" w:themeColor="text1"/>
          <w:sz w:val="28"/>
          <w:szCs w:val="28"/>
        </w:rPr>
      </w:pPr>
    </w:p>
    <w:tbl>
      <w:tblPr>
        <w:tblStyle w:val="aff2"/>
        <w:tblW w:w="0" w:type="auto"/>
        <w:tblInd w:w="-567" w:type="dxa"/>
        <w:tblLayout w:type="fixed"/>
        <w:tblLook w:val="06A0" w:firstRow="1" w:lastRow="0" w:firstColumn="1" w:lastColumn="0" w:noHBand="1" w:noVBand="1"/>
      </w:tblPr>
      <w:tblGrid>
        <w:gridCol w:w="4905"/>
        <w:gridCol w:w="5130"/>
      </w:tblGrid>
      <w:tr w:rsidR="05BBB9F8" w:rsidTr="5326809F" w14:paraId="16116A92" w14:textId="77777777">
        <w:trPr>
          <w:trHeight w:val="300"/>
        </w:trPr>
        <w:tc>
          <w:tcPr>
            <w:tcW w:w="4905" w:type="dxa"/>
            <w:tcMar/>
          </w:tcPr>
          <w:p w:rsidR="05BBB9F8" w:rsidP="05BBB9F8" w:rsidRDefault="05BBB9F8" w14:paraId="2EFA12D8" w14:textId="42A22C5A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00D11C4F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通往室外門設有收托兒無法自行開啟之門鎖等裝置</w:t>
            </w:r>
          </w:p>
        </w:tc>
        <w:tc>
          <w:tcPr>
            <w:tcW w:w="5130" w:type="dxa"/>
            <w:tcMar/>
          </w:tcPr>
          <w:p w:rsidR="1FA25EBC" w:rsidP="05BBB9F8" w:rsidRDefault="1FA25EBC" w14:paraId="6CF1013B" w14:textId="5143A622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所有室內門備有防反鎖裝置或鑰匙</w:t>
            </w:r>
          </w:p>
        </w:tc>
      </w:tr>
      <w:tr w:rsidR="05BBB9F8" w:rsidTr="5326809F" w14:paraId="02CBECBF" w14:textId="77777777">
        <w:trPr>
          <w:trHeight w:val="2430"/>
        </w:trPr>
        <w:tc>
          <w:tcPr>
            <w:tcW w:w="4905" w:type="dxa"/>
            <w:tcMar/>
          </w:tcPr>
          <w:p w:rsidR="7B9DCF9F" w:rsidP="05BBB9F8" w:rsidRDefault="7B9DCF9F" w14:paraId="0D96EB36" w14:textId="2833E13E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5326809F" w:rsidR="7B9DCF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B9DCF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B9DCF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3B5E2FF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5326809F" w:rsidR="7B9DCF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B9DCF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B9DCF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B9DCF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4F51A43E" w14:textId="7961E467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5326809F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71515E4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</w:t>
            </w:r>
            <w:r w:rsidRPr="5326809F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'image'] | image(100</w:t>
            </w:r>
            <w:r w:rsidRPr="5326809F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="58FFC1B9" w:rsidP="05BBB9F8" w:rsidRDefault="58FFC1B9" w14:paraId="57117359" w14:textId="085D79DB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5326809F" w:rsidR="58FFC1B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58FFC1B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58FFC1B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6F2A81E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5326809F" w:rsidR="58FFC1B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58FFC1B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58FFC1B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58FFC1B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18B6986E" w14:textId="1E5E97D9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5326809F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1FA4A1C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5326809F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'image'] | image(100</w:t>
            </w:r>
            <w:r w:rsidRPr="5326809F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05BBB9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="05BBB9F8" w:rsidTr="5326809F" w14:paraId="06451B38" w14:textId="77777777">
        <w:trPr>
          <w:trHeight w:val="300"/>
        </w:trPr>
        <w:tc>
          <w:tcPr>
            <w:tcW w:w="4905" w:type="dxa"/>
            <w:tcMar/>
          </w:tcPr>
          <w:p w:rsidR="0FA7E38C" w:rsidP="05BBB9F8" w:rsidRDefault="0FA7E38C" w14:paraId="2A2B35B5" w14:textId="567091B3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浴室門、廚房門設有安全防護欄或隨時緊閉</w:t>
            </w:r>
          </w:p>
        </w:tc>
        <w:tc>
          <w:tcPr>
            <w:tcW w:w="5130" w:type="dxa"/>
            <w:tcMar/>
          </w:tcPr>
          <w:p w:rsidR="083E5E9F" w:rsidP="05BBB9F8" w:rsidRDefault="083E5E9F" w14:paraId="19E83D2C" w14:textId="1DCA86D0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鐵捲門開關及遙控器放在收托兒無法觸碰的地方</w:t>
            </w:r>
          </w:p>
        </w:tc>
      </w:tr>
      <w:tr w:rsidR="05BBB9F8" w:rsidTr="5326809F" w14:paraId="5BDA4F71" w14:textId="77777777">
        <w:trPr>
          <w:trHeight w:val="2640"/>
        </w:trPr>
        <w:tc>
          <w:tcPr>
            <w:tcW w:w="4905" w:type="dxa"/>
            <w:tcMar/>
          </w:tcPr>
          <w:p w:rsidR="083E5E9F" w:rsidP="05BBB9F8" w:rsidRDefault="083E5E9F" w14:paraId="695C2497" w14:textId="33FBD2ED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12B552D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83E5E9F" w:rsidP="05BBB9F8" w:rsidRDefault="083E5E9F" w14:paraId="3995C092" w14:textId="1509193C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343B4AA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9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="083E5E9F" w:rsidP="05BBB9F8" w:rsidRDefault="083E5E9F" w14:paraId="256E52F5" w14:textId="0212FE32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1A22F15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10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83E5E9F" w:rsidP="05BBB9F8" w:rsidRDefault="083E5E9F" w14:paraId="07F5F2C8" w14:textId="501C38DE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[1</w:t>
            </w:r>
            <w:r w:rsidRPr="5326809F" w:rsidR="1C465C7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083E5E9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="05BBB9F8" w:rsidTr="5326809F" w14:paraId="466E5C8B" w14:textId="77777777">
        <w:trPr>
          <w:trHeight w:val="780"/>
        </w:trPr>
        <w:tc>
          <w:tcPr>
            <w:tcW w:w="4905" w:type="dxa"/>
            <w:tcMar/>
          </w:tcPr>
          <w:p w:rsidR="62BC12C6" w:rsidP="05BBB9F8" w:rsidRDefault="62BC12C6" w14:paraId="3FA8A2F9" w14:textId="445F1ECF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托育服務環境以鐵捲門作為主要出入口，鐵捲門裝有偵測到物體則立即停止之安全裝置</w:t>
            </w:r>
          </w:p>
        </w:tc>
        <w:tc>
          <w:tcPr>
            <w:tcW w:w="5130" w:type="dxa"/>
            <w:tcMar/>
          </w:tcPr>
          <w:p w:rsidR="62BC12C6" w:rsidP="05BBB9F8" w:rsidRDefault="62BC12C6" w14:paraId="052C5D92" w14:textId="0A26B729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陽台有堅固不易攀爬之圍欄（圍牆）且高度不得小於110 公分，十層樓以上不得小於120 公分，底部與地面間隔低於10 公分</w:t>
            </w:r>
          </w:p>
        </w:tc>
      </w:tr>
      <w:tr w:rsidR="05BBB9F8" w:rsidTr="5326809F" w14:paraId="25CE3325" w14:textId="77777777">
        <w:trPr>
          <w:trHeight w:val="3645"/>
        </w:trPr>
        <w:tc>
          <w:tcPr>
            <w:tcW w:w="4905" w:type="dxa"/>
            <w:tcMar/>
          </w:tcPr>
          <w:p w:rsidR="62BC12C6" w:rsidP="05BBB9F8" w:rsidRDefault="62BC12C6" w14:paraId="20C15CFC" w14:textId="43CE4711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5326809F" w:rsidR="52988BF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2BC12C6" w:rsidP="05BBB9F8" w:rsidRDefault="62BC12C6" w14:paraId="35FAD19A" w14:textId="67B59DD0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5326809F" w:rsidR="0CA4F2E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3230B816" w14:textId="3DF5175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="62BC12C6" w:rsidP="05BBB9F8" w:rsidRDefault="62BC12C6" w14:paraId="4E2ABBB7" w14:textId="796F9C6F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5326809F" w:rsidR="4354A8C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62BC12C6" w:rsidP="05BBB9F8" w:rsidRDefault="62BC12C6" w14:paraId="33CFE1E6" w14:textId="4BABDB57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5326809F" w:rsidR="74C728D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62BC12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41B2C9F3" w14:textId="3C031993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</w:tr>
      <w:tr w:rsidR="05BBB9F8" w:rsidTr="5326809F" w14:paraId="260A7D63" w14:textId="77777777">
        <w:trPr>
          <w:trHeight w:val="300"/>
        </w:trPr>
        <w:tc>
          <w:tcPr>
            <w:tcW w:w="4905" w:type="dxa"/>
            <w:tcMar/>
          </w:tcPr>
          <w:p w:rsidR="71522052" w:rsidP="05BBB9F8" w:rsidRDefault="71522052" w14:paraId="44ADB03A" w14:textId="1969925E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陽台不可有供攀爬的橫式欄杆，且欄杆間隔需小於6 公分或有避免鑽爬裝置</w:t>
            </w:r>
          </w:p>
        </w:tc>
        <w:tc>
          <w:tcPr>
            <w:tcW w:w="5130" w:type="dxa"/>
            <w:tcMar/>
          </w:tcPr>
          <w:p w:rsidR="71522052" w:rsidP="05BBB9F8" w:rsidRDefault="71522052" w14:paraId="3D5BB6EE" w14:textId="2C0AD738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陽台不能放置可供孩童攀爬的傢俱、玩具、花盆等雜物</w:t>
            </w:r>
          </w:p>
        </w:tc>
      </w:tr>
      <w:tr w:rsidR="05BBB9F8" w:rsidTr="5326809F" w14:paraId="116127B9" w14:textId="77777777">
        <w:trPr>
          <w:trHeight w:val="2625"/>
        </w:trPr>
        <w:tc>
          <w:tcPr>
            <w:tcW w:w="4905" w:type="dxa"/>
            <w:tcMar/>
          </w:tcPr>
          <w:p w:rsidR="71522052" w:rsidP="05BBB9F8" w:rsidRDefault="71522052" w14:paraId="258BACD1" w14:textId="29F66284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5326809F" w:rsidR="737C20C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1522052" w:rsidP="05BBB9F8" w:rsidRDefault="71522052" w14:paraId="03CA0514" w14:textId="4BED9A52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5326809F" w:rsidR="6DCCF8C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2E828CFA" w14:textId="3DF5175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6D1F4323" w14:textId="064CC0C9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="71522052" w:rsidP="05BBB9F8" w:rsidRDefault="71522052" w14:paraId="29531544" w14:textId="01A62894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5326809F" w:rsidR="4AA3597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1522052" w:rsidP="05BBB9F8" w:rsidRDefault="71522052" w14:paraId="5349FCE4" w14:textId="7F514A24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7DF6846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19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2B4E8795" w14:textId="3DF5175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55DDD319" w14:textId="65DDAA38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</w:tr>
      <w:tr w:rsidR="05BBB9F8" w:rsidTr="5326809F" w14:paraId="0632FD5D" w14:textId="77777777">
        <w:trPr>
          <w:trHeight w:val="300"/>
        </w:trPr>
        <w:tc>
          <w:tcPr>
            <w:tcW w:w="4905" w:type="dxa"/>
            <w:tcMar/>
          </w:tcPr>
          <w:p w:rsidR="71522052" w:rsidP="05BBB9F8" w:rsidRDefault="71522052" w14:paraId="37F6C788" w14:textId="6BD0D574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收托兒活動範圍內地板平坦，並鋪設防滑防撞軟墊</w:t>
            </w:r>
          </w:p>
        </w:tc>
        <w:tc>
          <w:tcPr>
            <w:tcW w:w="5130" w:type="dxa"/>
            <w:tcMar/>
          </w:tcPr>
          <w:p w:rsidR="71522052" w:rsidP="05BBB9F8" w:rsidRDefault="71522052" w14:paraId="7AA8D325" w14:textId="0F7B22A6">
            <w:pPr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b/>
                <w:bCs/>
                <w:sz w:val="24"/>
                <w:szCs w:val="24"/>
                <w:lang w:eastAsia="zh-TW"/>
              </w:rPr>
              <w:t>除了正門外，另有供緊急逃生用之後門、陽台或窗戶</w:t>
            </w:r>
          </w:p>
        </w:tc>
      </w:tr>
      <w:tr w:rsidR="05BBB9F8" w:rsidTr="5326809F" w14:paraId="4B14F435" w14:textId="77777777">
        <w:trPr>
          <w:trHeight w:val="300"/>
        </w:trPr>
        <w:tc>
          <w:tcPr>
            <w:tcW w:w="4905" w:type="dxa"/>
            <w:tcMar/>
          </w:tcPr>
          <w:p w:rsidR="71522052" w:rsidP="05BBB9F8" w:rsidRDefault="71522052" w14:paraId="2993AD72" w14:textId="14CD89A5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7139789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5326809F" w:rsidR="3D20F96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0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1522052" w:rsidP="05BBB9F8" w:rsidRDefault="71522052" w14:paraId="110BD72E" w14:textId="273DB4BD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09544EB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5326809F" w:rsidR="40405CA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2AF42D0E" w14:textId="3DF5175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4EAB1FD1" w14:textId="064CC0C9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3DBDD5BE" w14:textId="51085A82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="71522052" w:rsidP="05BBB9F8" w:rsidRDefault="71522052" w14:paraId="1486C353" w14:textId="1CD629AA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29C69EA5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5326809F" w:rsidR="3995947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1522052" w:rsidP="05BBB9F8" w:rsidRDefault="71522052" w14:paraId="0041932D" w14:textId="5F87DD19">
            <w:pPr>
              <w:jc w:val="center"/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1A01EE5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5326809F" w:rsidR="318B9B2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152205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05BBB9F8" w:rsidRDefault="05BBB9F8" w14:paraId="629736FD" w14:textId="3DF5175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72500CE6" w14:textId="064CC0C9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  <w:p w:rsidR="05BBB9F8" w:rsidP="05BBB9F8" w:rsidRDefault="05BBB9F8" w14:paraId="7B1638AC" w14:textId="58CE3CA2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</w:rPr>
            </w:pPr>
          </w:p>
        </w:tc>
      </w:tr>
      <w:tr w:rsidR="05BBB9F8" w:rsidTr="5326809F" w14:paraId="635E8FB2" w14:textId="77777777">
        <w:trPr>
          <w:trHeight w:val="300"/>
        </w:trPr>
        <w:tc>
          <w:tcPr>
            <w:tcW w:w="4905" w:type="dxa"/>
            <w:tcMar/>
          </w:tcPr>
          <w:p w:rsidR="05BBB9F8" w:rsidP="05BBB9F8" w:rsidRDefault="05BBB9F8" w14:paraId="48E4D9D1" w14:textId="3E2C1F3B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收托兒活動範圍內地板平坦，並鋪設防滑防撞軟墊。</w:t>
            </w:r>
          </w:p>
        </w:tc>
        <w:tc>
          <w:tcPr>
            <w:tcW w:w="5130" w:type="dxa"/>
            <w:tcMar/>
          </w:tcPr>
          <w:p w:rsidR="05BBB9F8" w:rsidP="05BBB9F8" w:rsidRDefault="05BBB9F8" w14:paraId="37E3849D" w14:textId="7FE73DD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  <w:r w:rsidRPr="05BBB9F8"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  <w:t>除了正門外，另有供緊急逃生用之後門、陽台或窗戶。</w:t>
            </w:r>
          </w:p>
        </w:tc>
      </w:tr>
      <w:tr w:rsidR="05BBB9F8" w:rsidTr="5326809F" w14:paraId="3FE05330" w14:textId="77777777">
        <w:trPr>
          <w:trHeight w:val="360"/>
        </w:trPr>
        <w:tc>
          <w:tcPr>
            <w:tcW w:w="4905" w:type="dxa"/>
            <w:tcMar/>
          </w:tcPr>
          <w:p w:rsidR="05BBB9F8" w:rsidP="3267952F" w:rsidRDefault="05BBB9F8" w14:paraId="78B2813B" w14:textId="7BFD54F9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1389A09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5326809F" w:rsidR="0414C0F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3267952F" w:rsidRDefault="05BBB9F8" w14:paraId="7B35435A" w14:textId="22F644B7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0DB9756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2</w:t>
            </w:r>
            <w:r w:rsidRPr="5326809F" w:rsidR="3277DF3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][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3267952F" w:rsidRDefault="05BBB9F8" w14:noSpellErr="1" w14:paraId="20DB3D91" w14:textId="5D690E0F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3267952F" w:rsidRDefault="05BBB9F8" w14:noSpellErr="1" w14:paraId="7A376616" w14:textId="0E4B5F8C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3267952F" w:rsidRDefault="05BBB9F8" w14:noSpellErr="1" w14:paraId="2FD2E3B3" w14:textId="1B811DDE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169FBE31" w14:textId="37C25EE1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3267952F" w:rsidRDefault="05BBB9F8" w14:paraId="3D613683" w14:textId="77F6862C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6173CDB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5326809F" w:rsidR="00A36FD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3267952F" w:rsidRDefault="05BBB9F8" w14:paraId="3376B3ED" w14:textId="2E804884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1D8B359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2</w:t>
            </w:r>
            <w:r w:rsidRPr="5326809F" w:rsidR="40160FF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][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54E103D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3267952F" w:rsidRDefault="05BBB9F8" w14:noSpellErr="1" w14:paraId="260F0DB7" w14:textId="0F3659B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3267952F" w:rsidRDefault="05BBB9F8" w14:noSpellErr="1" w14:paraId="0A547D61" w14:textId="60C479C3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3267952F" w:rsidRDefault="05BBB9F8" w14:noSpellErr="1" w14:paraId="1F52FDE3" w14:textId="4583BC3F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6FB57F1C" w14:textId="3013E7BC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5326809F" w14:paraId="5955427C" w14:textId="77777777">
        <w:trPr>
          <w:trHeight w:val="300"/>
        </w:trPr>
        <w:tc>
          <w:tcPr>
            <w:tcW w:w="4905" w:type="dxa"/>
            <w:tcMar/>
          </w:tcPr>
          <w:p w:rsidR="05BBB9F8" w:rsidP="5326809F" w:rsidRDefault="05BBB9F8" w14:paraId="43BFA51E" w14:textId="4F91B9E6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逃生門(窗)圍欄維修狀況良好（如：無生鏽、鬆動等）；鑰匙置於收托兒無法取得的明顯固定位置</w:t>
            </w:r>
          </w:p>
        </w:tc>
        <w:tc>
          <w:tcPr>
            <w:tcW w:w="5130" w:type="dxa"/>
            <w:tcMar/>
          </w:tcPr>
          <w:p w:rsidR="05BBB9F8" w:rsidP="5326809F" w:rsidRDefault="05BBB9F8" w14:paraId="3E79DAFF" w14:textId="42D37D89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逃生的通道、門、窗前無堆置任何雜物，保持淨空</w:t>
            </w:r>
          </w:p>
        </w:tc>
      </w:tr>
      <w:tr w:rsidR="05BBB9F8" w:rsidTr="5326809F" w14:paraId="7CF70B41" w14:textId="77777777">
        <w:trPr>
          <w:trHeight w:val="300"/>
        </w:trPr>
        <w:tc>
          <w:tcPr>
            <w:tcW w:w="4905" w:type="dxa"/>
            <w:tcMar/>
          </w:tcPr>
          <w:p w:rsidR="05BBB9F8" w:rsidP="5326809F" w:rsidRDefault="05BBB9F8" w14:paraId="5718355E" w14:textId="63754F50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5326809F" w:rsidR="5EB9566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5326809F" w:rsidRDefault="05BBB9F8" w14:paraId="7B1E5869" w14:textId="082D3DC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2A1F281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29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5326809F" w:rsidRDefault="05BBB9F8" w14:noSpellErr="1" w14:paraId="0F68B79D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5326809F" w:rsidRDefault="05BBB9F8" w14:noSpellErr="1" w14:paraId="3165037B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06A38175" w14:textId="5F4BC417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5326809F" w:rsidRDefault="05BBB9F8" w14:paraId="1E8C2FFA" w14:textId="64868F96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0BC2EE9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</w:t>
            </w:r>
            <w:r w:rsidRPr="5326809F" w:rsidR="2257D39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5326809F" w:rsidRDefault="05BBB9F8" w14:paraId="0438245C" w14:textId="456343AD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28FEBB7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5326809F" w:rsidR="45CE1D1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5326809F" w:rsidRDefault="05BBB9F8" w14:noSpellErr="1" w14:paraId="60F1DEC5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5326809F" w:rsidRDefault="05BBB9F8" w14:noSpellErr="1" w14:paraId="0195FB1C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3A9AB48E" w14:textId="0274FD7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5326809F" w14:paraId="31A9134A" w14:textId="77777777">
        <w:trPr>
          <w:trHeight w:val="300"/>
        </w:trPr>
        <w:tc>
          <w:tcPr>
            <w:tcW w:w="4905" w:type="dxa"/>
            <w:tcMar/>
          </w:tcPr>
          <w:p w:rsidR="05BBB9F8" w:rsidP="5326809F" w:rsidRDefault="05BBB9F8" w14:paraId="39CA744B" w14:textId="75A20A86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窗戶設有防跌落的安全裝置(收托兒無法自行開啟或加設護欄)，且在窗戶旁不放置可攀爬之物品</w:t>
            </w:r>
          </w:p>
        </w:tc>
        <w:tc>
          <w:tcPr>
            <w:tcW w:w="5130" w:type="dxa"/>
            <w:tcMar/>
          </w:tcPr>
          <w:p w:rsidR="05BBB9F8" w:rsidP="5326809F" w:rsidRDefault="05BBB9F8" w14:paraId="6A8D3C69" w14:textId="5E04B378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窗簾拉繩長度及收線器位置為收托兒無法碰觸的高度</w:t>
            </w:r>
          </w:p>
        </w:tc>
      </w:tr>
      <w:tr w:rsidR="05BBB9F8" w:rsidTr="5326809F" w14:paraId="5CB1C42B" w14:textId="77777777">
        <w:trPr>
          <w:trHeight w:val="300"/>
        </w:trPr>
        <w:tc>
          <w:tcPr>
            <w:tcW w:w="4905" w:type="dxa"/>
            <w:tcMar/>
          </w:tcPr>
          <w:p w:rsidR="05BBB9F8" w:rsidP="5326809F" w:rsidRDefault="05BBB9F8" w14:paraId="09D2E55D" w14:textId="0E458F5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3058475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</w:t>
            </w:r>
            <w:r w:rsidRPr="5326809F" w:rsidR="31B8466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5326809F" w:rsidRDefault="05BBB9F8" w14:paraId="64EA035C" w14:textId="419047A0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6030B27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5326809F" w:rsidR="761C962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5326809F" w:rsidRDefault="05BBB9F8" w14:noSpellErr="1" w14:paraId="6A5E110C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5326809F" w:rsidRDefault="05BBB9F8" w14:noSpellErr="1" w14:paraId="749E7C72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3B8EF9F5" w14:textId="2B7874FE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5326809F" w:rsidRDefault="05BBB9F8" w14:paraId="0919E217" w14:textId="6501EF34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4A0D74E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</w:t>
            </w:r>
            <w:r w:rsidRPr="5326809F" w:rsidR="2B6EBC7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5326809F" w:rsidRDefault="05BBB9F8" w14:paraId="49144572" w14:textId="342CE77F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404EA2A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5326809F" w:rsidR="1B419C1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5326809F" w:rsidRDefault="05BBB9F8" w14:noSpellErr="1" w14:paraId="4F055E6F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5326809F" w:rsidRDefault="05BBB9F8" w14:noSpellErr="1" w14:paraId="44F7343E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7BD85066" w14:textId="074722E0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5326809F" w14:paraId="41EDE9F2" w14:textId="77777777">
        <w:trPr>
          <w:trHeight w:val="300"/>
        </w:trPr>
        <w:tc>
          <w:tcPr>
            <w:tcW w:w="4905" w:type="dxa"/>
            <w:tcMar/>
          </w:tcPr>
          <w:p w:rsidR="05BBB9F8" w:rsidP="5326809F" w:rsidRDefault="05BBB9F8" w14:paraId="21E5F978" w14:textId="44F5E050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樓梯欄杆完好且堅固，欄杆間距應小於6公分或有避免鑽爬的裝置</w:t>
            </w:r>
          </w:p>
        </w:tc>
        <w:tc>
          <w:tcPr>
            <w:tcW w:w="5130" w:type="dxa"/>
            <w:tcMar/>
          </w:tcPr>
          <w:p w:rsidR="05BBB9F8" w:rsidP="5326809F" w:rsidRDefault="05BBB9F8" w14:paraId="6319CF9F" w14:textId="7C4C787C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樓梯的臺階應鋪設有防滑或其他安全措施，以利收托兒行走及安全</w:t>
            </w:r>
          </w:p>
        </w:tc>
      </w:tr>
      <w:tr w:rsidR="05BBB9F8" w:rsidTr="5326809F" w14:paraId="57550BD2" w14:textId="77777777">
        <w:trPr>
          <w:trHeight w:val="300"/>
        </w:trPr>
        <w:tc>
          <w:tcPr>
            <w:tcW w:w="4905" w:type="dxa"/>
            <w:tcMar/>
          </w:tcPr>
          <w:p w:rsidR="05BBB9F8" w:rsidP="5326809F" w:rsidRDefault="05BBB9F8" w14:paraId="76ED3016" w14:textId="49E4DE97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27E7E92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</w:t>
            </w:r>
            <w:r w:rsidRPr="5326809F" w:rsidR="63A09C4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5326809F" w:rsidRDefault="05BBB9F8" w14:paraId="24E68631" w14:textId="10DCBE21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33F07A5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5326809F" w:rsidR="4615DAB5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5326809F" w:rsidRDefault="05BBB9F8" w14:noSpellErr="1" w14:paraId="48515F0B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5326809F" w:rsidRDefault="05BBB9F8" w14:noSpellErr="1" w14:paraId="0D21C435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23B0EC5E" w14:textId="5123AABC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5326809F" w:rsidRDefault="05BBB9F8" w14:paraId="5A615CA7" w14:textId="34760103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06DC762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3</w:t>
            </w:r>
            <w:r w:rsidRPr="5326809F" w:rsidR="2F58F29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5326809F" w:rsidRDefault="05BBB9F8" w14:paraId="2F795B27" w14:textId="73778BAF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364A879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39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5326809F" w:rsidRDefault="05BBB9F8" w14:noSpellErr="1" w14:paraId="693FABB3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5326809F" w:rsidRDefault="05BBB9F8" w14:noSpellErr="1" w14:paraId="5580CE68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063CE328" w14:textId="44E2B759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5326809F" w14:paraId="272DADCC" w14:textId="77777777">
        <w:trPr>
          <w:trHeight w:val="300"/>
        </w:trPr>
        <w:tc>
          <w:tcPr>
            <w:tcW w:w="4905" w:type="dxa"/>
            <w:tcMar/>
          </w:tcPr>
          <w:p w:rsidR="05BBB9F8" w:rsidP="5326809F" w:rsidRDefault="05BBB9F8" w14:paraId="173D130A" w14:textId="1056F4A9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樓梯出入口設有高於85 公分，間隔小於6 公分及收托兒不易開啟之穩固柵欄</w:t>
            </w:r>
          </w:p>
        </w:tc>
        <w:tc>
          <w:tcPr>
            <w:tcW w:w="5130" w:type="dxa"/>
            <w:tcMar/>
          </w:tcPr>
          <w:p w:rsidR="05BBB9F8" w:rsidP="5326809F" w:rsidRDefault="05BBB9F8" w14:paraId="64D7B50D" w14:textId="6CCAE09A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傢俱及家飾(如雕塑品、花瓶、壁掛物、水族箱等)平穩牢固，不易滑動或翻倒</w:t>
            </w:r>
          </w:p>
        </w:tc>
      </w:tr>
      <w:tr w:rsidR="05BBB9F8" w:rsidTr="5326809F" w14:paraId="5668884D" w14:textId="77777777">
        <w:trPr>
          <w:trHeight w:val="300"/>
        </w:trPr>
        <w:tc>
          <w:tcPr>
            <w:tcW w:w="4905" w:type="dxa"/>
            <w:tcMar/>
          </w:tcPr>
          <w:p w:rsidR="05BBB9F8" w:rsidP="5326809F" w:rsidRDefault="05BBB9F8" w14:paraId="3E785263" w14:textId="156A3BAE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60CA71D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5326809F" w:rsidR="495F9ED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5326809F" w:rsidRDefault="05BBB9F8" w14:paraId="00B69D04" w14:textId="0CABDD74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5BA400A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4</w:t>
            </w:r>
            <w:r w:rsidRPr="5326809F" w:rsidR="648B292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5326809F" w:rsidRDefault="05BBB9F8" w14:noSpellErr="1" w14:paraId="023BEE71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5326809F" w:rsidRDefault="05BBB9F8" w14:noSpellErr="1" w14:paraId="74F8B8F0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14FE5F69" w14:textId="3410D6CC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5326809F" w:rsidRDefault="05BBB9F8" w14:paraId="0045BEE2" w14:textId="53F3778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0AFE320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5326809F" w:rsidR="027D31F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5326809F" w:rsidRDefault="05BBB9F8" w14:paraId="1E59F665" w14:textId="70C23D6E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27B1B89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4</w:t>
            </w:r>
            <w:r w:rsidRPr="5326809F" w:rsidR="7957E80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5326809F" w:rsidRDefault="05BBB9F8" w14:noSpellErr="1" w14:paraId="27C8646B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5326809F" w:rsidRDefault="05BBB9F8" w14:noSpellErr="1" w14:paraId="4C495AE3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39C02F2F" w14:textId="01481366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5326809F" w14:paraId="6C84A05F" w14:textId="77777777">
        <w:trPr>
          <w:trHeight w:val="300"/>
        </w:trPr>
        <w:tc>
          <w:tcPr>
            <w:tcW w:w="4905" w:type="dxa"/>
            <w:tcMar/>
          </w:tcPr>
          <w:p w:rsidR="05BBB9F8" w:rsidP="5326809F" w:rsidRDefault="05BBB9F8" w14:paraId="4B09A44E" w14:textId="1711D524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傢具無凸角或銳利邊緣，或已做安全處理</w:t>
            </w:r>
          </w:p>
        </w:tc>
        <w:tc>
          <w:tcPr>
            <w:tcW w:w="5130" w:type="dxa"/>
            <w:tcMar/>
          </w:tcPr>
          <w:p w:rsidR="05BBB9F8" w:rsidP="5326809F" w:rsidRDefault="05BBB9F8" w14:paraId="677636EC" w14:textId="6C6E8940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櫥櫃門加裝收托兒不易開啟之裝置</w:t>
            </w:r>
          </w:p>
        </w:tc>
      </w:tr>
      <w:tr w:rsidR="05BBB9F8" w:rsidTr="5326809F" w14:paraId="66C78A16" w14:textId="77777777">
        <w:trPr>
          <w:trHeight w:val="300"/>
        </w:trPr>
        <w:tc>
          <w:tcPr>
            <w:tcW w:w="4905" w:type="dxa"/>
            <w:tcMar/>
          </w:tcPr>
          <w:p w:rsidR="05BBB9F8" w:rsidP="5326809F" w:rsidRDefault="05BBB9F8" w14:paraId="1530EF34" w14:textId="1A33DDBF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60CA2AA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5326809F" w:rsidR="6D7E239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5326809F" w:rsidRDefault="05BBB9F8" w14:paraId="1F5FD561" w14:textId="5093103F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48F6348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4</w:t>
            </w:r>
            <w:r w:rsidRPr="5326809F" w:rsidR="15EE56E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5326809F" w:rsidRDefault="05BBB9F8" w14:noSpellErr="1" w14:paraId="1CA4B317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5326809F" w:rsidRDefault="05BBB9F8" w14:noSpellErr="1" w14:paraId="633A7BEC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63697DDA" w14:textId="1AA6143C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05BBB9F8" w:rsidP="5326809F" w:rsidRDefault="05BBB9F8" w14:paraId="79008C26" w14:textId="70DDC8C3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4A57EC6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5326809F" w:rsidR="63AAA57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5326809F" w:rsidRDefault="05BBB9F8" w14:paraId="07551B87" w14:textId="390388FC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3AA9871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4</w:t>
            </w:r>
            <w:r w:rsidRPr="5326809F" w:rsidR="379F401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05BBB9F8" w:rsidP="5326809F" w:rsidRDefault="05BBB9F8" w14:noSpellErr="1" w14:paraId="2AA2B0BA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5326809F" w:rsidRDefault="05BBB9F8" w14:noSpellErr="1" w14:paraId="0B2DA4E3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05BBB9F8" w:rsidP="05BBB9F8" w:rsidRDefault="05BBB9F8" w14:paraId="4600CDEF" w14:textId="6EC52331">
            <w:pPr>
              <w:rPr>
                <w:rFonts w:ascii="標楷體" w:hAnsi="標楷體" w:eastAsia="標楷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5BBB9F8" w:rsidTr="5326809F" w14:paraId="143D7F16" w14:textId="77777777">
        <w:trPr>
          <w:trHeight w:val="300"/>
        </w:trPr>
        <w:tc>
          <w:tcPr>
            <w:tcW w:w="4905" w:type="dxa"/>
            <w:tcMar/>
          </w:tcPr>
          <w:p w:rsidR="05BBB9F8" w:rsidP="5326809F" w:rsidRDefault="05BBB9F8" w14:paraId="7CF7F290" w14:textId="0E324A63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摺疊桌放置在收托兒無法接觸到的地方</w:t>
            </w:r>
          </w:p>
        </w:tc>
        <w:tc>
          <w:tcPr>
            <w:tcW w:w="5130" w:type="dxa"/>
            <w:tcMar/>
          </w:tcPr>
          <w:p w:rsidR="05BBB9F8" w:rsidP="5326809F" w:rsidRDefault="05BBB9F8" w14:paraId="524AFD04" w14:textId="121E2A84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密閉電器(如：洗衣機、烘乾機、冰箱等)或其他會造成窒息之用品，放置於收托兒無法碰觸的地方</w:t>
            </w:r>
          </w:p>
        </w:tc>
      </w:tr>
      <w:tr w:rsidR="5326809F" w:rsidTr="5326809F" w14:paraId="549E91A6">
        <w:trPr>
          <w:trHeight w:val="300"/>
        </w:trPr>
        <w:tc>
          <w:tcPr>
            <w:tcW w:w="4905" w:type="dxa"/>
            <w:tcMar/>
          </w:tcPr>
          <w:p w:rsidR="70DE0147" w:rsidP="5326809F" w:rsidRDefault="70DE0147" w14:paraId="72F4C4E7" w14:textId="3061B60D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50DCAD1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5326809F" w:rsidR="35DCA0C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5326809F" w:rsidRDefault="70DE0147" w14:paraId="46605FBD" w14:textId="5EB5091B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2CFB035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49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5326809F" w:rsidP="5326809F" w:rsidRDefault="5326809F" w14:noSpellErr="1" w14:paraId="095871C6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noSpellErr="1" w14:paraId="6A1D14D9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paraId="25265D7E" w14:textId="360F627A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5326809F" w:rsidRDefault="70DE0147" w14:paraId="38D6E3A0" w14:textId="0597C63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4592E91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</w:t>
            </w:r>
            <w:r w:rsidRPr="5326809F" w:rsidR="6038C82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5326809F" w:rsidRDefault="70DE0147" w14:paraId="064BA0F6" w14:textId="080CB982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012807C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5326809F" w:rsidR="0A386E2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5326809F" w:rsidP="5326809F" w:rsidRDefault="5326809F" w14:noSpellErr="1" w14:paraId="3F01E7DC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noSpellErr="1" w14:paraId="7B893896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paraId="09CDBC8A" w14:textId="76A84F27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5326809F" w:rsidTr="5326809F" w14:paraId="769C21AC">
        <w:trPr>
          <w:trHeight w:val="300"/>
        </w:trPr>
        <w:tc>
          <w:tcPr>
            <w:tcW w:w="4905" w:type="dxa"/>
            <w:tcMar/>
          </w:tcPr>
          <w:p w:rsidR="70DE0147" w:rsidP="5326809F" w:rsidRDefault="70DE0147" w14:paraId="5E9C28B6" w14:textId="5B3354EE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座立式檯燈、飲水機、熱水瓶、微波爐、烤箱、電熨斗、電熱器、捕蚊燈等會造成燒燙傷之用品置於收托兒無法觸碰的地方</w:t>
            </w:r>
          </w:p>
        </w:tc>
        <w:tc>
          <w:tcPr>
            <w:tcW w:w="5130" w:type="dxa"/>
            <w:tcMar/>
          </w:tcPr>
          <w:p w:rsidR="70DE0147" w:rsidP="5326809F" w:rsidRDefault="70DE0147" w14:paraId="07BDD543" w14:textId="1E924113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電器用品放置平穩不易傾倒，其電線隱藏在收托兒無法碰觸或拉動之處</w:t>
            </w:r>
          </w:p>
        </w:tc>
      </w:tr>
      <w:tr w:rsidR="5326809F" w:rsidTr="5326809F" w14:paraId="12220BF6">
        <w:trPr>
          <w:trHeight w:val="300"/>
        </w:trPr>
        <w:tc>
          <w:tcPr>
            <w:tcW w:w="4905" w:type="dxa"/>
            <w:tcMar/>
          </w:tcPr>
          <w:p w:rsidR="70DE0147" w:rsidP="5326809F" w:rsidRDefault="70DE0147" w14:paraId="193545A9" w14:textId="10E4F825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38EF861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</w:t>
            </w:r>
            <w:r w:rsidRPr="5326809F" w:rsidR="340EBAD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5326809F" w:rsidRDefault="70DE0147" w14:paraId="24297F14" w14:textId="2635DB1E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764471A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5326809F" w:rsidR="40FD251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5326809F" w:rsidP="5326809F" w:rsidRDefault="5326809F" w14:noSpellErr="1" w14:paraId="6E8E1E58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noSpellErr="1" w14:paraId="1FCE2792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paraId="76248230" w14:textId="5B104295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5326809F" w:rsidRDefault="70DE0147" w14:paraId="18EAA562" w14:textId="1CA8565E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37E9CAB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</w:t>
            </w:r>
            <w:r w:rsidRPr="5326809F" w:rsidR="1896751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5326809F" w:rsidRDefault="70DE0147" w14:paraId="3987AD64" w14:textId="7791BEB0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6331718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5326809F" w:rsidR="22A9515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5326809F" w:rsidP="5326809F" w:rsidRDefault="5326809F" w14:noSpellErr="1" w14:paraId="0A940A55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noSpellErr="1" w14:paraId="650CE098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paraId="73B6D0D1" w14:textId="5E5CD103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5326809F" w:rsidTr="5326809F" w14:paraId="52BE6EE6">
        <w:trPr>
          <w:trHeight w:val="300"/>
        </w:trPr>
        <w:tc>
          <w:tcPr>
            <w:tcW w:w="4905" w:type="dxa"/>
            <w:tcMar/>
          </w:tcPr>
          <w:p w:rsidR="70DE0147" w:rsidP="5326809F" w:rsidRDefault="70DE0147" w14:paraId="5E45371D" w14:textId="443BE564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插座置高於110 公分以上，或隱蔽於傢具後方、使用安全防護(例如加裝安全護蓋) 等方式讓收托兒童無法碰觸</w:t>
            </w:r>
          </w:p>
        </w:tc>
        <w:tc>
          <w:tcPr>
            <w:tcW w:w="5130" w:type="dxa"/>
            <w:tcMar/>
          </w:tcPr>
          <w:p w:rsidR="70DE0147" w:rsidP="5326809F" w:rsidRDefault="70DE0147" w14:paraId="321B8624" w14:textId="5B3C1438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電線固定或隱藏在孩子無法拉動或碰觸之處</w:t>
            </w:r>
          </w:p>
        </w:tc>
      </w:tr>
      <w:tr w:rsidR="5326809F" w:rsidTr="5326809F" w14:paraId="5777FFF5">
        <w:trPr>
          <w:trHeight w:val="300"/>
        </w:trPr>
        <w:tc>
          <w:tcPr>
            <w:tcW w:w="4905" w:type="dxa"/>
            <w:tcMar/>
          </w:tcPr>
          <w:p w:rsidR="70DE0147" w:rsidP="5326809F" w:rsidRDefault="70DE0147" w14:paraId="331D79DD" w14:textId="37A96E90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30AAE79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</w:t>
            </w:r>
            <w:r w:rsidRPr="5326809F" w:rsidR="6C86185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5326809F" w:rsidRDefault="70DE0147" w14:paraId="2B6A646F" w14:textId="42476166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0657426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5326809F" w:rsidR="7949491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5326809F" w:rsidP="5326809F" w:rsidRDefault="5326809F" w14:noSpellErr="1" w14:paraId="530A894B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noSpellErr="1" w14:paraId="2BD644F0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paraId="6A42A20F" w14:textId="3ED44EEE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5326809F" w:rsidRDefault="70DE0147" w14:paraId="12005616" w14:textId="0F7D02DE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570B291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5</w:t>
            </w:r>
            <w:r w:rsidRPr="5326809F" w:rsidR="5833C17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5326809F" w:rsidRDefault="70DE0147" w14:paraId="14AA6817" w14:textId="54AC931D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0300F9A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59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5326809F" w:rsidP="5326809F" w:rsidRDefault="5326809F" w14:noSpellErr="1" w14:paraId="67C99265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noSpellErr="1" w14:paraId="70F4B95E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paraId="293F997C" w14:textId="2C32B730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5326809F" w:rsidTr="5326809F" w14:paraId="0BE97322">
        <w:trPr>
          <w:trHeight w:val="300"/>
        </w:trPr>
        <w:tc>
          <w:tcPr>
            <w:tcW w:w="4905" w:type="dxa"/>
            <w:tcMar/>
          </w:tcPr>
          <w:p w:rsidR="70DE0147" w:rsidP="5326809F" w:rsidRDefault="70DE0147" w14:paraId="61D1CC74" w14:textId="53791704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瓦斯漏氣偵測相關裝置(如瓦斯防漏偵測器等)</w:t>
            </w:r>
          </w:p>
        </w:tc>
        <w:tc>
          <w:tcPr>
            <w:tcW w:w="5130" w:type="dxa"/>
            <w:tcMar/>
          </w:tcPr>
          <w:p w:rsidR="70DE0147" w:rsidP="5326809F" w:rsidRDefault="70DE0147" w14:paraId="5FA16989" w14:textId="7D01BA6F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燃氣熱水器裝設在室外或通風良好處；燃氣熱水器裝設於室內或陽台加蓋等空氣不流通處所，應使用強制排氣式熱水器</w:t>
            </w:r>
          </w:p>
        </w:tc>
      </w:tr>
      <w:tr w:rsidR="5326809F" w:rsidTr="5326809F" w14:paraId="3C847EB8">
        <w:trPr>
          <w:trHeight w:val="300"/>
        </w:trPr>
        <w:tc>
          <w:tcPr>
            <w:tcW w:w="4905" w:type="dxa"/>
            <w:tcMar/>
          </w:tcPr>
          <w:p w:rsidR="70DE0147" w:rsidP="5326809F" w:rsidRDefault="70DE0147" w14:paraId="6CC8E2D4" w14:textId="559CF51F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618F45E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5326809F" w:rsidR="2173FB6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5326809F" w:rsidRDefault="70DE0147" w14:paraId="0021683C" w14:textId="2BCC7885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7CAEDFA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6</w:t>
            </w:r>
            <w:r w:rsidRPr="5326809F" w:rsidR="72446E15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5326809F" w:rsidP="5326809F" w:rsidRDefault="5326809F" w14:noSpellErr="1" w14:paraId="415ACA03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noSpellErr="1" w14:paraId="546557D6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paraId="64FAC5BE" w14:textId="339E4A36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5326809F" w:rsidRDefault="70DE0147" w14:paraId="2D847AFF" w14:textId="512045B0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7B6ED71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5326809F" w:rsidR="27CEC48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5326809F" w:rsidRDefault="70DE0147" w14:paraId="584A3D70" w14:textId="66F98AC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7223EC4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6</w:t>
            </w:r>
            <w:r w:rsidRPr="5326809F" w:rsidR="2CFA457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5326809F" w:rsidP="5326809F" w:rsidRDefault="5326809F" w14:noSpellErr="1" w14:paraId="448F4E5D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noSpellErr="1" w14:paraId="75C05B94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paraId="76F35A14" w14:textId="248E727D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5326809F" w:rsidTr="5326809F" w14:paraId="40946E15">
        <w:trPr>
          <w:trHeight w:val="300"/>
        </w:trPr>
        <w:tc>
          <w:tcPr>
            <w:tcW w:w="4905" w:type="dxa"/>
            <w:tcMar/>
          </w:tcPr>
          <w:p w:rsidR="70DE0147" w:rsidP="5326809F" w:rsidRDefault="70DE0147" w14:paraId="2B5708E1" w14:textId="10BD03F0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每一樓層裝置住宅用火災警報器或火警自動警報設備</w:t>
            </w:r>
          </w:p>
        </w:tc>
        <w:tc>
          <w:tcPr>
            <w:tcW w:w="5130" w:type="dxa"/>
            <w:tcMar/>
          </w:tcPr>
          <w:p w:rsidR="70DE0147" w:rsidP="5326809F" w:rsidRDefault="70DE0147" w14:paraId="7FE4B92C" w14:textId="2E3A4A36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滅火器置於成人易取得，收托兒無法碰觸的地方</w:t>
            </w:r>
          </w:p>
        </w:tc>
      </w:tr>
      <w:tr w:rsidR="5326809F" w:rsidTr="5326809F" w14:paraId="35A9E6F2">
        <w:trPr>
          <w:trHeight w:val="300"/>
        </w:trPr>
        <w:tc>
          <w:tcPr>
            <w:tcW w:w="4905" w:type="dxa"/>
            <w:tcMar/>
          </w:tcPr>
          <w:p w:rsidR="70DE0147" w:rsidP="5326809F" w:rsidRDefault="70DE0147" w14:paraId="6F38CE44" w14:textId="6083B9F4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20C3D89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5326809F" w:rsidR="0838AF3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5326809F" w:rsidRDefault="70DE0147" w14:paraId="7DB3B755" w14:textId="1E2A4FA9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68D82D5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6</w:t>
            </w:r>
            <w:r w:rsidRPr="5326809F" w:rsidR="7DCA06F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5326809F" w:rsidP="5326809F" w:rsidRDefault="5326809F" w14:noSpellErr="1" w14:paraId="7B83DD20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noSpellErr="1" w14:paraId="50FC70EC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paraId="5743DC29" w14:textId="77E2C3A1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5326809F" w:rsidRDefault="70DE0147" w14:paraId="51B3DBDF" w14:textId="4D9C740D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352CD5D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5326809F" w:rsidR="47DF5B95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5326809F" w:rsidRDefault="70DE0147" w14:paraId="271E4A48" w14:textId="71538542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52F1AC5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6</w:t>
            </w:r>
            <w:r w:rsidRPr="5326809F" w:rsidR="4BAF691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5326809F" w:rsidP="5326809F" w:rsidRDefault="5326809F" w14:noSpellErr="1" w14:paraId="420469A0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noSpellErr="1" w14:paraId="624C5A36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paraId="101B9EEF" w14:textId="566904D6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5326809F" w:rsidTr="5326809F" w14:paraId="584E4F04">
        <w:trPr>
          <w:trHeight w:val="300"/>
        </w:trPr>
        <w:tc>
          <w:tcPr>
            <w:tcW w:w="4905" w:type="dxa"/>
            <w:tcMar/>
          </w:tcPr>
          <w:p w:rsidR="70DE0147" w:rsidP="5326809F" w:rsidRDefault="70DE0147" w14:paraId="323320F6" w14:textId="0B7DCB6D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維修工具、尖利刀器、刀劍飾品、玻璃飾品、圖釘文具等會造成割刺傷的危險物品收納於收托兒無法碰觸的地方</w:t>
            </w:r>
          </w:p>
        </w:tc>
        <w:tc>
          <w:tcPr>
            <w:tcW w:w="5130" w:type="dxa"/>
            <w:tcMar/>
          </w:tcPr>
          <w:p w:rsidR="70DE0147" w:rsidP="5326809F" w:rsidRDefault="70DE0147" w14:paraId="4A74D711" w14:textId="675E7F34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打火機、火柴、易燃物品等會造成燒傷的物品收納於收托兒無法碰觸的地方</w:t>
            </w:r>
          </w:p>
        </w:tc>
      </w:tr>
      <w:tr w:rsidR="5326809F" w:rsidTr="5326809F" w14:paraId="22308434">
        <w:trPr>
          <w:trHeight w:val="300"/>
        </w:trPr>
        <w:tc>
          <w:tcPr>
            <w:tcW w:w="4905" w:type="dxa"/>
            <w:tcMar/>
          </w:tcPr>
          <w:p w:rsidR="70DE0147" w:rsidP="5326809F" w:rsidRDefault="70DE0147" w14:paraId="1991E6E9" w14:textId="3D651085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343389F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5326809F" w:rsidR="6E71AB9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5326809F" w:rsidRDefault="70DE0147" w14:paraId="48A57C4B" w14:textId="30DE0D92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50E0948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69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5326809F" w:rsidP="5326809F" w:rsidRDefault="5326809F" w14:noSpellErr="1" w14:paraId="57CB992A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noSpellErr="1" w14:paraId="6B33546E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paraId="668535C6" w14:textId="3E3D7103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5326809F" w:rsidRDefault="70DE0147" w14:paraId="0EB62F58" w14:textId="2100AB28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2C6BB06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5326809F" w:rsidR="65BC1C84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5326809F" w:rsidRDefault="70DE0147" w14:paraId="078BEA82" w14:textId="1C612761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54205AC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5326809F" w:rsidR="142C1CD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5326809F" w:rsidP="5326809F" w:rsidRDefault="5326809F" w14:noSpellErr="1" w14:paraId="51F43059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noSpellErr="1" w14:paraId="1F55292A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paraId="2B67644C" w14:textId="4BB21CC1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5326809F" w:rsidTr="5326809F" w14:paraId="252C4C51">
        <w:trPr>
          <w:trHeight w:val="300"/>
        </w:trPr>
        <w:tc>
          <w:tcPr>
            <w:tcW w:w="4905" w:type="dxa"/>
            <w:tcMar/>
          </w:tcPr>
          <w:p w:rsidR="70DE0147" w:rsidP="5326809F" w:rsidRDefault="70DE0147" w14:paraId="2245BEC3" w14:textId="618CD023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繩索、塑膠袋、錢幣、彈珠、鈕扣或其他直徑3.17 公分的物品等會造成窒息傷害的物品收納於收托兒無法碰觸的地方</w:t>
            </w:r>
          </w:p>
        </w:tc>
        <w:tc>
          <w:tcPr>
            <w:tcW w:w="5130" w:type="dxa"/>
            <w:tcMar/>
          </w:tcPr>
          <w:p w:rsidR="70DE0147" w:rsidP="5326809F" w:rsidRDefault="70DE0147" w14:paraId="2A532AC2" w14:textId="40C9287D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電池、有機溶劑、清潔劑、殺蟲劑、鹼水、酒精、含酒精飲料、藥品等有毒危險物品，外瓶貼有明顯的標籤及成份，並放置於收托兒無法碰觸的地方</w:t>
            </w:r>
          </w:p>
        </w:tc>
      </w:tr>
      <w:tr w:rsidR="5326809F" w:rsidTr="5326809F" w14:paraId="52A84AA9">
        <w:trPr>
          <w:trHeight w:val="300"/>
        </w:trPr>
        <w:tc>
          <w:tcPr>
            <w:tcW w:w="4905" w:type="dxa"/>
            <w:tcMar/>
          </w:tcPr>
          <w:p w:rsidR="70DE0147" w:rsidP="5326809F" w:rsidRDefault="70DE0147" w14:paraId="0121E58D" w14:textId="67C4D3E4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7106191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5326809F" w:rsidR="460CAC5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5326809F" w:rsidRDefault="70DE0147" w14:paraId="4C9ED12B" w14:textId="304DFA9B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16B4D01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5326809F" w:rsidR="65D33F9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5326809F" w:rsidP="5326809F" w:rsidRDefault="5326809F" w14:noSpellErr="1" w14:paraId="719B700A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noSpellErr="1" w14:paraId="184C27C8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paraId="58B31D08" w14:textId="6B2F281A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5326809F" w:rsidRDefault="70DE0147" w14:paraId="51DF4D9F" w14:textId="773C3724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60CFF2EB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5326809F" w:rsidR="2878F63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5326809F" w:rsidRDefault="70DE0147" w14:paraId="4A3779AB" w14:textId="7DD481F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3A11E97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5326809F" w:rsidR="125D293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5326809F" w:rsidP="5326809F" w:rsidRDefault="5326809F" w14:noSpellErr="1" w14:paraId="09E2C932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noSpellErr="1" w14:paraId="27C15F72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paraId="71A171F5" w14:textId="547477D5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5326809F" w:rsidTr="5326809F" w14:paraId="6B7F4FAC">
        <w:trPr>
          <w:trHeight w:val="300"/>
        </w:trPr>
        <w:tc>
          <w:tcPr>
            <w:tcW w:w="4905" w:type="dxa"/>
            <w:tcMar/>
          </w:tcPr>
          <w:p w:rsidR="70DE0147" w:rsidP="5326809F" w:rsidRDefault="70DE0147" w14:paraId="79C3D006" w14:textId="36E01999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收托兒睡床外觀無掉漆、剝落、生鏽、鬆動等狀況</w:t>
            </w:r>
          </w:p>
        </w:tc>
        <w:tc>
          <w:tcPr>
            <w:tcW w:w="5130" w:type="dxa"/>
            <w:tcMar/>
          </w:tcPr>
          <w:p w:rsidR="70DE0147" w:rsidP="5326809F" w:rsidRDefault="70DE0147" w14:paraId="53BB459B" w14:textId="6FD715CD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收托兒睡床有穩固的防跌落措施，邊緣及圍欄做圓角處理，若有柵欄間隙小於6 公分</w:t>
            </w:r>
          </w:p>
        </w:tc>
      </w:tr>
      <w:tr w:rsidR="5326809F" w:rsidTr="5326809F" w14:paraId="4761063B">
        <w:trPr>
          <w:trHeight w:val="300"/>
        </w:trPr>
        <w:tc>
          <w:tcPr>
            <w:tcW w:w="4905" w:type="dxa"/>
            <w:tcMar/>
          </w:tcPr>
          <w:p w:rsidR="70DE0147" w:rsidP="5326809F" w:rsidRDefault="70DE0147" w14:paraId="052F680C" w14:textId="07656B2B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0ED2402E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5326809F" w:rsidR="399D524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6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5326809F" w:rsidRDefault="70DE0147" w14:paraId="565CF805" w14:textId="4D71E57C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39F935A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5326809F" w:rsidR="725D1240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5326809F" w:rsidP="5326809F" w:rsidRDefault="5326809F" w14:noSpellErr="1" w14:paraId="171496CE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noSpellErr="1" w14:paraId="0E2B2D06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paraId="4D79A988" w14:textId="50889976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5326809F" w:rsidRDefault="70DE0147" w14:paraId="0BF016CB" w14:textId="5FE03EA5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71772A92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</w:t>
            </w:r>
            <w:r w:rsidRPr="5326809F" w:rsidR="784EBFBA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5326809F" w:rsidRDefault="70DE0147" w14:paraId="34015FE0" w14:textId="10FCBF68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0214C7DF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79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5326809F" w:rsidP="5326809F" w:rsidRDefault="5326809F" w14:noSpellErr="1" w14:paraId="7E9CD654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noSpellErr="1" w14:paraId="78CA562E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paraId="7CF75390" w14:textId="21899FC0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5326809F" w:rsidTr="5326809F" w14:paraId="648C0B91">
        <w:trPr>
          <w:trHeight w:val="300"/>
        </w:trPr>
        <w:tc>
          <w:tcPr>
            <w:tcW w:w="4905" w:type="dxa"/>
            <w:tcMar/>
          </w:tcPr>
          <w:p w:rsidR="70DE0147" w:rsidP="5326809F" w:rsidRDefault="70DE0147" w14:paraId="73354705" w14:textId="2371C73E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收托兒睡床之附屬配件或自行加裝之附件穩固</w:t>
            </w:r>
          </w:p>
        </w:tc>
        <w:tc>
          <w:tcPr>
            <w:tcW w:w="5130" w:type="dxa"/>
            <w:tcMar/>
          </w:tcPr>
          <w:p w:rsidR="70DE0147" w:rsidP="5326809F" w:rsidRDefault="70DE0147" w14:paraId="1FC2783E" w14:textId="7D7608D1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浴室地板及浴缸內有防滑措施</w:t>
            </w:r>
          </w:p>
        </w:tc>
      </w:tr>
      <w:tr w:rsidR="5326809F" w:rsidTr="5326809F" w14:paraId="05A4365B">
        <w:trPr>
          <w:trHeight w:val="300"/>
        </w:trPr>
        <w:tc>
          <w:tcPr>
            <w:tcW w:w="4905" w:type="dxa"/>
            <w:tcMar/>
          </w:tcPr>
          <w:p w:rsidR="70DE0147" w:rsidP="5326809F" w:rsidRDefault="70DE0147" w14:paraId="5CDEE12C" w14:textId="7EEEF593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43E6D8F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5326809F" w:rsidR="46B922B9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5326809F" w:rsidRDefault="70DE0147" w14:paraId="06D7418C" w14:textId="56611E18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3ACA32B8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8</w:t>
            </w:r>
            <w:r w:rsidRPr="5326809F" w:rsidR="10256763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3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5326809F" w:rsidP="5326809F" w:rsidRDefault="5326809F" w14:noSpellErr="1" w14:paraId="35337E6B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noSpellErr="1" w14:paraId="736901EF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paraId="74D6D3D1" w14:textId="47B93B48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5326809F" w:rsidRDefault="70DE0147" w14:paraId="55BC213E" w14:textId="068B06D8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362238CD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5326809F" w:rsidR="72EFD9B6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4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5326809F" w:rsidRDefault="70DE0147" w14:paraId="120F5450" w14:textId="0426046A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46856E85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8</w:t>
            </w:r>
            <w:r w:rsidRPr="5326809F" w:rsidR="7F1A224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5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5326809F" w:rsidP="5326809F" w:rsidRDefault="5326809F" w14:noSpellErr="1" w14:paraId="50BA3866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noSpellErr="1" w14:paraId="249E8318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paraId="6EC83FB6" w14:textId="3D18E966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  <w:tr w:rsidR="5326809F" w:rsidTr="5326809F" w14:paraId="366C1B19">
        <w:trPr>
          <w:trHeight w:val="300"/>
        </w:trPr>
        <w:tc>
          <w:tcPr>
            <w:tcW w:w="4905" w:type="dxa"/>
            <w:tcMar/>
          </w:tcPr>
          <w:p w:rsidR="70DE0147" w:rsidP="5326809F" w:rsidRDefault="70DE0147" w14:paraId="61D536E5" w14:textId="387BF06E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緊急聯絡電話表及緊急逃生路線圖置於固定明顯處</w:t>
            </w:r>
          </w:p>
        </w:tc>
        <w:tc>
          <w:tcPr>
            <w:tcW w:w="5130" w:type="dxa"/>
            <w:tcMar/>
          </w:tcPr>
          <w:p w:rsidR="70DE0147" w:rsidP="5326809F" w:rsidRDefault="70DE0147" w14:paraId="562395DF" w14:textId="045A9C9D">
            <w:pPr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eastAsia="zh-TW"/>
              </w:rPr>
              <w:t>備有未過期急救用品之急救箱，並置放於成人易取得，收托兒無法碰觸的地方。 （急救用品：體溫計、無菌紗布、無菌棉支、OK 繃、繃帶、生理食鹽水、冰枕或 冰寶等）</w:t>
            </w:r>
          </w:p>
        </w:tc>
      </w:tr>
      <w:tr w:rsidR="5326809F" w:rsidTr="5326809F" w14:paraId="726594F1">
        <w:trPr>
          <w:trHeight w:val="300"/>
        </w:trPr>
        <w:tc>
          <w:tcPr>
            <w:tcW w:w="4905" w:type="dxa"/>
            <w:tcMar/>
          </w:tcPr>
          <w:p w:rsidR="70DE0147" w:rsidP="5326809F" w:rsidRDefault="70DE0147" w14:paraId="7AB2F25F" w14:textId="2750D7FF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0FB18E8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86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5326809F" w:rsidRDefault="70DE0147" w14:paraId="73C42D2B" w14:textId="6B18CA56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2EF69791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85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5326809F" w:rsidP="5326809F" w:rsidRDefault="5326809F" w14:noSpellErr="1" w14:paraId="7581307A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noSpellErr="1" w14:paraId="35A9C08B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paraId="17C46F89" w14:textId="0273E19A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="70DE0147" w:rsidP="5326809F" w:rsidRDefault="70DE0147" w14:paraId="234243D3" w14:textId="6439C948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5326809F" w:rsidR="2C0674BC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8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7][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70DE0147" w:rsidP="5326809F" w:rsidRDefault="70DE0147" w14:paraId="6994ABED" w14:textId="1F691CCE">
            <w:pPr>
              <w:jc w:val="center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5326809F" w:rsidR="31D43895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8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8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5326809F" w:rsidR="70DE0147"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="5326809F" w:rsidP="5326809F" w:rsidRDefault="5326809F" w14:noSpellErr="1" w14:paraId="2E27E420" w14:textId="3DF51756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noSpellErr="1" w14:paraId="169CA326" w14:textId="064CC0C9">
            <w:pPr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</w:rPr>
            </w:pPr>
          </w:p>
          <w:p w:rsidR="5326809F" w:rsidP="5326809F" w:rsidRDefault="5326809F" w14:paraId="4F869FA8" w14:textId="2C7F6B83">
            <w:pPr>
              <w:pStyle w:val="a1"/>
              <w:rPr>
                <w:rFonts w:ascii="標楷體" w:hAnsi="標楷體" w:eastAsia="標楷體" w:cs="標楷體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</w:tbl>
    <w:p w:rsidR="5326809F" w:rsidRDefault="5326809F" w14:paraId="6A2AAC02" w14:textId="1DB48CBE"/>
    <w:p w:rsidR="05BBB9F8" w:rsidP="05BBB9F8" w:rsidRDefault="05BBB9F8" w14:paraId="0D089BCD" w14:textId="340B24C8">
      <w:pPr>
        <w:ind w:left="-105"/>
        <w:rPr>
          <w:lang w:eastAsia="zh-TW"/>
        </w:rPr>
      </w:pPr>
    </w:p>
    <w:sectPr w:rsidR="05BBB9F8" w:rsidSect="00034616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7983" w:rsidRDefault="00527983" w14:paraId="2CAEC49C" w14:textId="77777777">
      <w:pPr>
        <w:spacing w:after="0" w:line="240" w:lineRule="auto"/>
      </w:pPr>
      <w:r>
        <w:separator/>
      </w:r>
    </w:p>
  </w:endnote>
  <w:endnote w:type="continuationSeparator" w:id="0">
    <w:p w:rsidR="00527983" w:rsidRDefault="00527983" w14:paraId="2DFFBE3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ingFang T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BBB9F8" w:rsidTr="05BBB9F8" w14:paraId="581D0739" w14:textId="77777777">
      <w:trPr>
        <w:trHeight w:val="300"/>
      </w:trPr>
      <w:tc>
        <w:tcPr>
          <w:tcW w:w="3120" w:type="dxa"/>
        </w:tcPr>
        <w:p w:rsidR="05BBB9F8" w:rsidP="05BBB9F8" w:rsidRDefault="05BBB9F8" w14:paraId="364F8592" w14:textId="17E821F4">
          <w:pPr>
            <w:pStyle w:val="a5"/>
            <w:ind w:left="-115"/>
          </w:pPr>
        </w:p>
      </w:tc>
      <w:tc>
        <w:tcPr>
          <w:tcW w:w="3120" w:type="dxa"/>
        </w:tcPr>
        <w:p w:rsidR="05BBB9F8" w:rsidP="05BBB9F8" w:rsidRDefault="05BBB9F8" w14:paraId="00E94DA5" w14:textId="05B98381">
          <w:pPr>
            <w:pStyle w:val="a5"/>
            <w:jc w:val="center"/>
          </w:pPr>
        </w:p>
      </w:tc>
      <w:tc>
        <w:tcPr>
          <w:tcW w:w="3120" w:type="dxa"/>
        </w:tcPr>
        <w:p w:rsidR="05BBB9F8" w:rsidP="05BBB9F8" w:rsidRDefault="05BBB9F8" w14:paraId="414ECEF7" w14:textId="48527B6D">
          <w:pPr>
            <w:pStyle w:val="a5"/>
            <w:ind w:right="-115"/>
            <w:jc w:val="right"/>
          </w:pPr>
        </w:p>
      </w:tc>
    </w:tr>
  </w:tbl>
  <w:p w:rsidR="05BBB9F8" w:rsidP="05BBB9F8" w:rsidRDefault="05BBB9F8" w14:paraId="0A8D2192" w14:textId="00E9C4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7983" w:rsidRDefault="00527983" w14:paraId="561ED5D2" w14:textId="77777777">
      <w:pPr>
        <w:spacing w:after="0" w:line="240" w:lineRule="auto"/>
      </w:pPr>
      <w:r>
        <w:separator/>
      </w:r>
    </w:p>
  </w:footnote>
  <w:footnote w:type="continuationSeparator" w:id="0">
    <w:p w:rsidR="00527983" w:rsidRDefault="00527983" w14:paraId="5AE4C9A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2115"/>
      <w:gridCol w:w="5655"/>
      <w:gridCol w:w="1590"/>
    </w:tblGrid>
    <w:tr w:rsidR="05BBB9F8" w:rsidTr="3DF56A02" w14:paraId="56CCF131" w14:textId="77777777">
      <w:trPr>
        <w:trHeight w:val="300"/>
      </w:trPr>
      <w:tc>
        <w:tcPr>
          <w:tcW w:w="2115" w:type="dxa"/>
        </w:tcPr>
        <w:p w:rsidR="05BBB9F8" w:rsidP="05BBB9F8" w:rsidRDefault="05BBB9F8" w14:paraId="3A09847D" w14:textId="58D7B9A7">
          <w:pPr>
            <w:ind w:left="-115"/>
            <w:rPr>
              <w:rFonts w:ascii="PingFang TC" w:hAnsi="PingFang TC" w:eastAsia="PingFang TC" w:cs="PingFang TC"/>
              <w:color w:val="000000" w:themeColor="text1"/>
            </w:rPr>
          </w:pPr>
        </w:p>
      </w:tc>
      <w:tc>
        <w:tcPr>
          <w:tcW w:w="5655" w:type="dxa"/>
        </w:tcPr>
        <w:p w:rsidR="05BBB9F8" w:rsidP="00E467E4" w:rsidRDefault="00E467E4" w14:paraId="5654ED7E" w14:textId="1D9440B6">
          <w:pPr>
            <w:ind w:left="-105"/>
            <w:jc w:val="center"/>
            <w:rPr>
              <w:rFonts w:ascii="標楷體" w:hAnsi="標楷體" w:eastAsia="標楷體" w:cs="標楷體"/>
              <w:b/>
              <w:bCs/>
              <w:color w:val="000000" w:themeColor="text1"/>
              <w:sz w:val="36"/>
              <w:szCs w:val="36"/>
              <w:lang w:eastAsia="zh-TW"/>
            </w:rPr>
          </w:pPr>
          <w:r>
            <w:rPr>
              <w:rFonts w:ascii="標楷體" w:hAnsi="標楷體" w:eastAsia="標楷體" w:cs="標楷體"/>
              <w:b/>
              <w:bCs/>
              <w:color w:val="000000" w:themeColor="text1"/>
              <w:sz w:val="36"/>
              <w:szCs w:val="36"/>
              <w:lang w:eastAsia="zh-TW"/>
            </w:rPr>
            <w:br/>
          </w:r>
          <w:r w:rsidRPr="00E467E4" w:rsidR="3DF56A02">
            <w:rPr>
              <w:rFonts w:ascii="標楷體" w:hAnsi="標楷體" w:eastAsia="標楷體" w:cs="標楷體"/>
              <w:b/>
              <w:bCs/>
              <w:color w:val="000000" w:themeColor="text1"/>
              <w:sz w:val="48"/>
              <w:szCs w:val="48"/>
              <w:lang w:eastAsia="zh-TW"/>
            </w:rPr>
            <w:t>托育服務環境安全檢核表</w:t>
          </w:r>
        </w:p>
      </w:tc>
      <w:tc>
        <w:tcPr>
          <w:tcW w:w="1590" w:type="dxa"/>
        </w:tcPr>
        <w:p w:rsidR="05BBB9F8" w:rsidP="3DF56A02" w:rsidRDefault="3DF56A02" w14:paraId="2734A0F1" w14:textId="48C4C03E">
          <w:pPr>
            <w:ind w:right="-115"/>
            <w:jc w:val="right"/>
            <w:rPr>
              <w:rFonts w:ascii="PingFang TC" w:hAnsi="PingFang TC" w:eastAsia="PingFang TC" w:cs="PingFang TC"/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754EF4C1" wp14:editId="207F3660">
                <wp:extent cx="820420" cy="1102440"/>
                <wp:effectExtent l="0" t="0" r="0" b="2540"/>
                <wp:docPr id="1205006" name="圖片 1205006" descr="一張含有 卡通, 圖畫 的圖片&#10;&#10;AI 產生的內容可能不正確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540" cy="11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5BBB9F8" w:rsidP="05BBB9F8" w:rsidRDefault="05BBB9F8" w14:paraId="3C9A793B" w14:textId="622BFF5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54607958">
    <w:abstractNumId w:val="8"/>
  </w:num>
  <w:num w:numId="2" w16cid:durableId="519511142">
    <w:abstractNumId w:val="6"/>
  </w:num>
  <w:num w:numId="3" w16cid:durableId="599796011">
    <w:abstractNumId w:val="5"/>
  </w:num>
  <w:num w:numId="4" w16cid:durableId="1690527827">
    <w:abstractNumId w:val="4"/>
  </w:num>
  <w:num w:numId="5" w16cid:durableId="1297757859">
    <w:abstractNumId w:val="7"/>
  </w:num>
  <w:num w:numId="6" w16cid:durableId="1073352881">
    <w:abstractNumId w:val="3"/>
  </w:num>
  <w:num w:numId="7" w16cid:durableId="1928728110">
    <w:abstractNumId w:val="2"/>
  </w:num>
  <w:num w:numId="8" w16cid:durableId="2117946768">
    <w:abstractNumId w:val="1"/>
  </w:num>
  <w:num w:numId="9" w16cid:durableId="21100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ED96"/>
    <w:rsid w:val="0015074B"/>
    <w:rsid w:val="00286B35"/>
    <w:rsid w:val="0029639D"/>
    <w:rsid w:val="00326F90"/>
    <w:rsid w:val="00420C75"/>
    <w:rsid w:val="00527983"/>
    <w:rsid w:val="0052ABB2"/>
    <w:rsid w:val="00642079"/>
    <w:rsid w:val="008E74DB"/>
    <w:rsid w:val="00A36FDB"/>
    <w:rsid w:val="00AA1D8D"/>
    <w:rsid w:val="00B47730"/>
    <w:rsid w:val="00C2487E"/>
    <w:rsid w:val="00CB0664"/>
    <w:rsid w:val="00D11C4F"/>
    <w:rsid w:val="00E34675"/>
    <w:rsid w:val="00E467E4"/>
    <w:rsid w:val="00F45A1C"/>
    <w:rsid w:val="00FC693F"/>
    <w:rsid w:val="012807C3"/>
    <w:rsid w:val="0214C7DF"/>
    <w:rsid w:val="027D31F2"/>
    <w:rsid w:val="0300F9A7"/>
    <w:rsid w:val="0330D732"/>
    <w:rsid w:val="0414C0FB"/>
    <w:rsid w:val="05BBB9F8"/>
    <w:rsid w:val="0657426D"/>
    <w:rsid w:val="06D52E74"/>
    <w:rsid w:val="06DC7622"/>
    <w:rsid w:val="07E0175E"/>
    <w:rsid w:val="0838AF34"/>
    <w:rsid w:val="083E5E9F"/>
    <w:rsid w:val="086C9333"/>
    <w:rsid w:val="08BEEF8F"/>
    <w:rsid w:val="09544EBA"/>
    <w:rsid w:val="0A1C41BC"/>
    <w:rsid w:val="0A386E2E"/>
    <w:rsid w:val="0AFE3208"/>
    <w:rsid w:val="0BC2EE92"/>
    <w:rsid w:val="0BCE0A4B"/>
    <w:rsid w:val="0CA4F2E8"/>
    <w:rsid w:val="0DB97564"/>
    <w:rsid w:val="0ED2402E"/>
    <w:rsid w:val="0FA7E38C"/>
    <w:rsid w:val="0FB18E8C"/>
    <w:rsid w:val="0FD9962F"/>
    <w:rsid w:val="10256763"/>
    <w:rsid w:val="12005AC7"/>
    <w:rsid w:val="1259DB1B"/>
    <w:rsid w:val="125D2938"/>
    <w:rsid w:val="12B552D3"/>
    <w:rsid w:val="137F2172"/>
    <w:rsid w:val="13818BAA"/>
    <w:rsid w:val="1389A09A"/>
    <w:rsid w:val="142C1CD8"/>
    <w:rsid w:val="15EE56E0"/>
    <w:rsid w:val="16B4D01E"/>
    <w:rsid w:val="181D0D75"/>
    <w:rsid w:val="18967510"/>
    <w:rsid w:val="18A02680"/>
    <w:rsid w:val="1A01EE54"/>
    <w:rsid w:val="1A22F157"/>
    <w:rsid w:val="1B419C14"/>
    <w:rsid w:val="1C2EAB13"/>
    <w:rsid w:val="1C465C70"/>
    <w:rsid w:val="1D8B359A"/>
    <w:rsid w:val="1DDA9FB0"/>
    <w:rsid w:val="1DE73CA3"/>
    <w:rsid w:val="1FA25EBC"/>
    <w:rsid w:val="1FA4A1C7"/>
    <w:rsid w:val="20C3D897"/>
    <w:rsid w:val="2173FB68"/>
    <w:rsid w:val="2257D394"/>
    <w:rsid w:val="22A9515C"/>
    <w:rsid w:val="23558EC1"/>
    <w:rsid w:val="24BA9AE2"/>
    <w:rsid w:val="2537DF8F"/>
    <w:rsid w:val="253A90D5"/>
    <w:rsid w:val="2680B65D"/>
    <w:rsid w:val="27821DC9"/>
    <w:rsid w:val="27B1B893"/>
    <w:rsid w:val="27CEC483"/>
    <w:rsid w:val="27E7E924"/>
    <w:rsid w:val="2815F558"/>
    <w:rsid w:val="2878F632"/>
    <w:rsid w:val="28B16B0A"/>
    <w:rsid w:val="28C0FB77"/>
    <w:rsid w:val="28FEBB7A"/>
    <w:rsid w:val="29A9A5AE"/>
    <w:rsid w:val="29ACF609"/>
    <w:rsid w:val="29C69EA5"/>
    <w:rsid w:val="2A1F281E"/>
    <w:rsid w:val="2B6EBC7B"/>
    <w:rsid w:val="2C0674BC"/>
    <w:rsid w:val="2C6BB06C"/>
    <w:rsid w:val="2CFA4571"/>
    <w:rsid w:val="2CFB0359"/>
    <w:rsid w:val="2EF69791"/>
    <w:rsid w:val="2F58F29A"/>
    <w:rsid w:val="30584757"/>
    <w:rsid w:val="30AAE79E"/>
    <w:rsid w:val="318B9B27"/>
    <w:rsid w:val="31B84667"/>
    <w:rsid w:val="31D43895"/>
    <w:rsid w:val="31F9B6E3"/>
    <w:rsid w:val="3267952F"/>
    <w:rsid w:val="3277DF3D"/>
    <w:rsid w:val="33F07A57"/>
    <w:rsid w:val="340EBAD4"/>
    <w:rsid w:val="343389FF"/>
    <w:rsid w:val="343B4AA0"/>
    <w:rsid w:val="34883DA2"/>
    <w:rsid w:val="352CD5D2"/>
    <w:rsid w:val="357D8923"/>
    <w:rsid w:val="35DCA0CB"/>
    <w:rsid w:val="362238CD"/>
    <w:rsid w:val="364A8793"/>
    <w:rsid w:val="36781060"/>
    <w:rsid w:val="379F4011"/>
    <w:rsid w:val="37E9CAB2"/>
    <w:rsid w:val="38A6798A"/>
    <w:rsid w:val="38EF8611"/>
    <w:rsid w:val="39123CDB"/>
    <w:rsid w:val="39959474"/>
    <w:rsid w:val="399D524C"/>
    <w:rsid w:val="39F935AF"/>
    <w:rsid w:val="3A11E97D"/>
    <w:rsid w:val="3AA98718"/>
    <w:rsid w:val="3ACA32B8"/>
    <w:rsid w:val="3B22E498"/>
    <w:rsid w:val="3B32001A"/>
    <w:rsid w:val="3B5E2FF3"/>
    <w:rsid w:val="3D20F961"/>
    <w:rsid w:val="3DF56A02"/>
    <w:rsid w:val="3ED70F5F"/>
    <w:rsid w:val="40160FFC"/>
    <w:rsid w:val="40405CA9"/>
    <w:rsid w:val="404EA2A7"/>
    <w:rsid w:val="40FD2516"/>
    <w:rsid w:val="4106505B"/>
    <w:rsid w:val="4354A8C2"/>
    <w:rsid w:val="43E6D8F8"/>
    <w:rsid w:val="4592E91D"/>
    <w:rsid w:val="45CE1D1B"/>
    <w:rsid w:val="460CAC50"/>
    <w:rsid w:val="4615DAB5"/>
    <w:rsid w:val="46856E85"/>
    <w:rsid w:val="46B922B9"/>
    <w:rsid w:val="47DF5B95"/>
    <w:rsid w:val="47FA26B0"/>
    <w:rsid w:val="48F63481"/>
    <w:rsid w:val="495F9ED8"/>
    <w:rsid w:val="4A0D74EA"/>
    <w:rsid w:val="4A57EC68"/>
    <w:rsid w:val="4AA3597B"/>
    <w:rsid w:val="4BAF6912"/>
    <w:rsid w:val="4CD32765"/>
    <w:rsid w:val="4DB66AA4"/>
    <w:rsid w:val="4E2F07CF"/>
    <w:rsid w:val="4F59A0B5"/>
    <w:rsid w:val="4F5A3E98"/>
    <w:rsid w:val="503FFA26"/>
    <w:rsid w:val="50DCAD1B"/>
    <w:rsid w:val="50E0948C"/>
    <w:rsid w:val="52988BFA"/>
    <w:rsid w:val="52F1AC58"/>
    <w:rsid w:val="5326809F"/>
    <w:rsid w:val="54205ACD"/>
    <w:rsid w:val="54E103D6"/>
    <w:rsid w:val="564317BA"/>
    <w:rsid w:val="570B291E"/>
    <w:rsid w:val="5744314F"/>
    <w:rsid w:val="57D87C65"/>
    <w:rsid w:val="5833C17E"/>
    <w:rsid w:val="58FFC1B9"/>
    <w:rsid w:val="5A2F4D4F"/>
    <w:rsid w:val="5B15CF2B"/>
    <w:rsid w:val="5BA400A7"/>
    <w:rsid w:val="5D321493"/>
    <w:rsid w:val="5E43746D"/>
    <w:rsid w:val="5E4BCF8C"/>
    <w:rsid w:val="5EB95661"/>
    <w:rsid w:val="60188052"/>
    <w:rsid w:val="6030B274"/>
    <w:rsid w:val="6038C82D"/>
    <w:rsid w:val="60B06282"/>
    <w:rsid w:val="60B84960"/>
    <w:rsid w:val="60CA2AA4"/>
    <w:rsid w:val="60CA71D3"/>
    <w:rsid w:val="60CFF2EB"/>
    <w:rsid w:val="6162010C"/>
    <w:rsid w:val="6173CDB0"/>
    <w:rsid w:val="618F45E2"/>
    <w:rsid w:val="61BA72D0"/>
    <w:rsid w:val="61D5B6CD"/>
    <w:rsid w:val="62BC12C6"/>
    <w:rsid w:val="6331718E"/>
    <w:rsid w:val="63A09C44"/>
    <w:rsid w:val="63AAA576"/>
    <w:rsid w:val="63E03191"/>
    <w:rsid w:val="648B2926"/>
    <w:rsid w:val="656694CD"/>
    <w:rsid w:val="65BC1C84"/>
    <w:rsid w:val="65D33F90"/>
    <w:rsid w:val="678DFB57"/>
    <w:rsid w:val="68D82D56"/>
    <w:rsid w:val="6B94E332"/>
    <w:rsid w:val="6BEAE8AB"/>
    <w:rsid w:val="6C3CA56A"/>
    <w:rsid w:val="6C86185A"/>
    <w:rsid w:val="6D7E2391"/>
    <w:rsid w:val="6DCCF8CB"/>
    <w:rsid w:val="6E71AB98"/>
    <w:rsid w:val="6F2A81E9"/>
    <w:rsid w:val="70DE0147"/>
    <w:rsid w:val="71061919"/>
    <w:rsid w:val="7139789E"/>
    <w:rsid w:val="71515E42"/>
    <w:rsid w:val="71522052"/>
    <w:rsid w:val="71772A92"/>
    <w:rsid w:val="7223EC41"/>
    <w:rsid w:val="72446E15"/>
    <w:rsid w:val="7245AD36"/>
    <w:rsid w:val="725D1240"/>
    <w:rsid w:val="72EFD9B6"/>
    <w:rsid w:val="737C20C6"/>
    <w:rsid w:val="74C728DD"/>
    <w:rsid w:val="761C962C"/>
    <w:rsid w:val="764471AE"/>
    <w:rsid w:val="7712BA7B"/>
    <w:rsid w:val="77BA2F06"/>
    <w:rsid w:val="77C5EF64"/>
    <w:rsid w:val="784EBFBA"/>
    <w:rsid w:val="7939ACEC"/>
    <w:rsid w:val="79494918"/>
    <w:rsid w:val="794AD2DA"/>
    <w:rsid w:val="7957E800"/>
    <w:rsid w:val="7AE8F96C"/>
    <w:rsid w:val="7B1D57B2"/>
    <w:rsid w:val="7B6ED711"/>
    <w:rsid w:val="7B9DCF9F"/>
    <w:rsid w:val="7CAEDFA1"/>
    <w:rsid w:val="7DCA06F2"/>
    <w:rsid w:val="7DF68469"/>
    <w:rsid w:val="7F029388"/>
    <w:rsid w:val="7F1A224C"/>
    <w:rsid w:val="7F8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7FC730-1994-4E09-AA31-30A367B8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styleId="10" w:customStyle="1">
    <w:name w:val="標題 1 字元"/>
    <w:basedOn w:val="a2"/>
    <w:link w:val="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22" w:customStyle="1">
    <w:name w:val="標題 2 字元"/>
    <w:basedOn w:val="a2"/>
    <w:link w:val="21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32" w:customStyle="1">
    <w:name w:val="標題 3 字元"/>
    <w:basedOn w:val="a2"/>
    <w:link w:val="31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ab" w:customStyle="1">
    <w:name w:val="標題 字元"/>
    <w:basedOn w:val="a2"/>
    <w:link w:val="aa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ad" w:customStyle="1">
    <w:name w:val="副標題 字元"/>
    <w:basedOn w:val="a2"/>
    <w:link w:val="ac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styleId="af0" w:customStyle="1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styleId="24" w:customStyle="1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styleId="34" w:customStyle="1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af4" w:customStyle="1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styleId="af6" w:customStyle="1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styleId="40" w:customStyle="1">
    <w:name w:val="標題 4 字元"/>
    <w:basedOn w:val="a2"/>
    <w:link w:val="4"/>
    <w:uiPriority w:val="9"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50" w:customStyle="1">
    <w:name w:val="標題 5 字元"/>
    <w:basedOn w:val="a2"/>
    <w:link w:val="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60" w:customStyle="1">
    <w:name w:val="標題 6 字元"/>
    <w:basedOn w:val="a2"/>
    <w:link w:val="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0" w:customStyle="1">
    <w:name w:val="標題 7 字元"/>
    <w:basedOn w:val="a2"/>
    <w:link w:val="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0" w:customStyle="1">
    <w:name w:val="標題 8 字元"/>
    <w:basedOn w:val="a2"/>
    <w:link w:val="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0" w:customStyle="1">
    <w:name w:val="標題 9 字元"/>
    <w:basedOn w:val="a2"/>
    <w:link w:val="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afb" w:customStyle="1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Zhe</lastModifiedBy>
  <revision>12</revision>
  <dcterms:created xsi:type="dcterms:W3CDTF">2013-12-23T23:15:00.0000000Z</dcterms:created>
  <dcterms:modified xsi:type="dcterms:W3CDTF">2025-07-17T05:57:25.6163629Z</dcterms:modified>
  <category/>
</coreProperties>
</file>