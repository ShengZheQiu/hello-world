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35A71" w:rsidR="1DDA9FB0" w:rsidP="05BBB9F8" w:rsidRDefault="1DDA9FB0" w14:paraId="3155643C" w14:textId="65F02C1F">
      <w:pPr>
        <w:ind w:left="-105"/>
        <w:rPr>
          <w:rFonts w:ascii="Iansui" w:hAnsi="Iansui" w:eastAsia="Iansui" w:cs="Iansui"/>
          <w:b w:val="1"/>
          <w:bCs w:val="1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</w:rPr>
        <w:t xml:space="preserve">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 xml:space="preserve">{{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0][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</w:rPr>
        <w:t>}</w:t>
      </w:r>
    </w:p>
    <w:p w:rsidRPr="00935A71" w:rsidR="1DDA9FB0" w:rsidP="05BBB9F8" w:rsidRDefault="1DDA9FB0" w14:paraId="29F3EBE9" w14:textId="43034611">
      <w:pPr>
        <w:ind w:left="-105"/>
        <w:rPr>
          <w:rFonts w:ascii="Iansui" w:hAnsi="Iansui" w:eastAsia="Iansui" w:cs="Iansui"/>
          <w:color w:val="000000" w:themeColor="text1"/>
          <w:sz w:val="28"/>
          <w:szCs w:val="28"/>
          <w:lang w:eastAsia="zh-TW"/>
        </w:rPr>
      </w:pP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訪視員姓名 </w:t>
      </w:r>
      <w:r w:rsidRPr="4BA2D378" w:rsidR="4BA2D378">
        <w:rPr>
          <w:rFonts w:ascii="Iansui" w:hAnsi="Iansui" w:eastAsia="Iansui" w:cs="Iansui"/>
          <w:color w:val="000000" w:themeColor="text1" w:themeTint="FF" w:themeShade="FF"/>
          <w:sz w:val="28"/>
          <w:szCs w:val="28"/>
          <w:lang w:eastAsia="zh-TW"/>
        </w:rPr>
        <w:t xml:space="preserve">：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{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 xml:space="preserve">{ 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form_seq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1][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'answer'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] }</w:t>
      </w:r>
      <w:r w:rsidRPr="4BA2D378" w:rsidR="4BA2D378">
        <w:rPr>
          <w:rFonts w:ascii="Iansui" w:hAnsi="Iansui" w:eastAsia="Iansui" w:cs="Iansui"/>
          <w:b w:val="1"/>
          <w:bCs w:val="1"/>
          <w:color w:val="000000" w:themeColor="text1" w:themeTint="FF" w:themeShade="FF"/>
          <w:sz w:val="28"/>
          <w:szCs w:val="28"/>
          <w:lang w:eastAsia="zh-TW"/>
        </w:rPr>
        <w:t>}</w:t>
      </w:r>
      <w:r>
        <w:tab/>
      </w:r>
    </w:p>
    <w:tbl>
      <w:tblPr>
        <w:tblStyle w:val="TableGrid"/>
        <w:tblpPr w:leftFromText="180" w:rightFromText="180" w:vertAnchor="text" w:horzAnchor="margin" w:tblpXSpec="center" w:tblpY="533"/>
        <w:tblW w:w="10035" w:type="dxa"/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Pr="00935A71" w:rsidR="00DB790E" w:rsidTr="4DF9F90C" w14:paraId="3A19222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307B7711" w14:textId="75CD34F2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通往室外門設有收托兒無法自行開啟之門鎖等裝置：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B93A477" w14:textId="65B9C217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所有室內門備有防反鎖裝置或鑰匙：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2D0A1217" w14:textId="77777777">
        <w:trPr>
          <w:trHeight w:val="1155"/>
        </w:trPr>
        <w:tc>
          <w:tcPr>
            <w:tcW w:w="4905" w:type="dxa"/>
            <w:tcMar/>
          </w:tcPr>
          <w:p w:rsidRPr="00ED7432" w:rsidR="00B97541" w:rsidP="4DF9F90C" w:rsidRDefault="0026608A" w14:paraId="7140F3F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{% if 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form_seq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[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3][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'image'] | 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image(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100) %} {{ 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form_seq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[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3][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'image'] | 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image(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100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) }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} {% else %} 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無此項目</w:t>
            </w:r>
            <w:r w:rsidRPr="4DF9F90C" w:rsidR="04EFCAFB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E20AC9" w:rsidR="00DB790E" w:rsidP="4DF9F90C" w:rsidRDefault="00E20AC9" w14:paraId="4B83E110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24CCE8C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E20AC9" w:rsidR="00DB790E" w:rsidP="4DF9F90C" w:rsidRDefault="00E20AC9" w14:paraId="63DCEA01" w14:textId="13AB006B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DF9F90C" w14:paraId="052651A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7664BB24" w14:textId="7F042CFD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浴室門、廚房門設有安全防護欄或隨時緊閉：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16C5C87" w14:textId="3008A6D3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鐵捲門開關及遙控器放在收托兒無法觸碰的地方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3916F046" w14:textId="77777777">
        <w:trPr>
          <w:trHeight w:val="1140"/>
        </w:trPr>
        <w:tc>
          <w:tcPr>
            <w:tcW w:w="4905" w:type="dxa"/>
            <w:tcMar/>
          </w:tcPr>
          <w:p w:rsidRPr="00935A71" w:rsidR="00DB790E" w:rsidP="4DF9F90C" w:rsidRDefault="00DB790E" w14:paraId="53412680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0A1462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A184140" w14:textId="75FF150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70F46E81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0A1462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7F8C0133" w14:textId="5F79C0B4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DF9F90C" w14:paraId="7A3330C9" w14:textId="77777777">
        <w:trPr>
          <w:trHeight w:val="780"/>
        </w:trPr>
        <w:tc>
          <w:tcPr>
            <w:tcW w:w="4905" w:type="dxa"/>
            <w:tcMar/>
          </w:tcPr>
          <w:p w:rsidRPr="00935A71" w:rsidR="00DB790E" w:rsidP="00DB790E" w:rsidRDefault="00DB790E" w14:paraId="400C72E3" w14:textId="735C33B8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托育服務環境以鐵捲門作為主要出入口，鐵捲門裝有偵測到物體則立即停止之安全裝置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[10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8A056EA" w14:textId="439B3FA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陽台有堅固不易攀爬之圍欄（圍牆）且高度不得小於 110 公分，十層樓以上不得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公分，底部與地面間隔低於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10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679395B9" w14:textId="77777777">
        <w:trPr>
          <w:trHeight w:val="495"/>
        </w:trPr>
        <w:tc>
          <w:tcPr>
            <w:tcW w:w="4905" w:type="dxa"/>
            <w:tcMar/>
          </w:tcPr>
          <w:p w:rsidRPr="00935A71" w:rsidR="00DB790E" w:rsidP="4BA2D378" w:rsidRDefault="00DB790E" w14:paraId="6D36ACA9" w14:textId="3EED58CF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[11]['image']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7C12420" w14:textId="041B6346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{% if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[13]['image']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100) %} {{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[13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'image'] |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image(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100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)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} {% else %}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>無此項目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</w:rPr>
              <w:t xml:space="preserve"> {% endif %}</w:t>
            </w:r>
          </w:p>
        </w:tc>
      </w:tr>
      <w:tr w:rsidRPr="00935A71" w:rsidR="00DB790E" w:rsidTr="4DF9F90C" w14:paraId="583C4EE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3E3B998" w14:textId="7359E9B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陽台有堅固不易攀爬之圍欄（圍牆）且高度不得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110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公分，十層樓以上不得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小於 120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公分，底部與地面間隔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低於 10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[14]['answer'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10D86235" w14:textId="1FEB4A8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或有避免鑽爬裝置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16][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53F6EF36" w14:textId="77777777">
        <w:trPr>
          <w:trHeight w:val="1155"/>
        </w:trPr>
        <w:tc>
          <w:tcPr>
            <w:tcW w:w="4905" w:type="dxa"/>
            <w:tcMar/>
          </w:tcPr>
          <w:p w:rsidRPr="00935A71" w:rsidR="00DB790E" w:rsidP="4DF9F90C" w:rsidRDefault="00DB790E" w14:paraId="14B950BD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2BE7541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60E1390C" w14:textId="6D54B2F1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151CB5FD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2BE7541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315639DF" w14:textId="34F2B2C5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Pr="00935A71" w:rsidR="00DB790E" w:rsidTr="4DF9F90C" w14:paraId="3F8BF01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4343C43B" w14:textId="772AD1B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陽台不能放置可供孩童攀爬的傢俱、玩具、花盆等雜物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[18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9CBEE91" w14:textId="2E01A9D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收托兒活動範圍內地板平坦，並鋪設防滑防撞軟墊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[20]['answer'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6CBB2637" w14:textId="77777777">
        <w:trPr>
          <w:trHeight w:val="1035"/>
        </w:trPr>
        <w:tc>
          <w:tcPr>
            <w:tcW w:w="4905" w:type="dxa"/>
            <w:tcMar/>
          </w:tcPr>
          <w:p w:rsidRPr="00935A71" w:rsidR="00DB790E" w:rsidP="4DF9F90C" w:rsidRDefault="00DB790E" w14:paraId="18E9144C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6C3989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89B0749" w14:textId="4D12981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43E4637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6C3989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068BA2D" w14:textId="551FC81B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0590D3A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2B5EBF6" w14:textId="2BA782B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除了正門外，另有供緊急逃生用之後門、陽台或窗戶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82A306E" w14:textId="39B2DA85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逃生門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(窗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)圍欄維修狀況良好（如：無生鏽、鬆動等）；鑰匙置於收托兒無法取得的明顯固定位置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5260D4AC" w14:textId="77777777">
        <w:trPr>
          <w:trHeight w:val="960"/>
        </w:trPr>
        <w:tc>
          <w:tcPr>
            <w:tcW w:w="4905" w:type="dxa"/>
            <w:tcMar/>
          </w:tcPr>
          <w:p w:rsidRPr="00935A71" w:rsidR="00DB790E" w:rsidP="4DF9F90C" w:rsidRDefault="00DB790E" w14:paraId="01298F9F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1959FF2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5E1F97C" w14:textId="02BFDE0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1AD456C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1959FF2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6199550E" w14:textId="60A428F6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450E17E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7CBBB79" w14:textId="52A6BC0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逃生的通道、門、窗前無堆置任何雜物，保持淨空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0DE40DDE" w14:textId="28CF0FB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窗戶設有防跌落的安全裝置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(收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托兒無法自行開啟或加設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護欄)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，且在窗戶旁不放置可攀爬之物品：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[28]['answer'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00F4A943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5870288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1064F6C7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41BC6D1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BDB47BA" w14:textId="0E6EC45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420B3FF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41BC6D1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5D63CB03" w14:textId="1279719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115C2CF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1D089BB" w14:textId="43AA55B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窗簾拉繩長度及收線器位置為收托兒無法碰觸的高度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[30]['answer'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02B914B6" w14:textId="248F1145">
            <w:pPr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樓梯欄杆完好且堅固，欄杆間距應小於6公分或有避免鑽爬的裝置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[32]['answer'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</w:p>
        </w:tc>
      </w:tr>
      <w:tr w:rsidRPr="00935A71" w:rsidR="00DB790E" w:rsidTr="4DF9F90C" w14:paraId="0773B5C0" w14:textId="77777777">
        <w:trPr>
          <w:trHeight w:val="765"/>
        </w:trPr>
        <w:tc>
          <w:tcPr>
            <w:tcW w:w="4905" w:type="dxa"/>
            <w:tcMar/>
          </w:tcPr>
          <w:p w:rsidRPr="00935A71" w:rsidR="00DB790E" w:rsidP="4DF9F90C" w:rsidRDefault="00DB790E" w14:paraId="79AEF73A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17D0A8C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2760F84F" w14:textId="18CEAE8F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5D8349B9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17D0A8C6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7830E951" w14:textId="0EE5C6E2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080865B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D103AD2" w14:textId="6AC40ECE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樓梯的臺階應鋪設有防滑或其他安全措施，以利收托兒行走及安全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2AD93B4" w14:textId="7EF55419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85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及收托兒不易開啟之穩固柵欄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1469AF1E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6CC43967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03D6583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730DD815" w14:textId="041C5700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7796D584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03D6583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3BADC4F5" w14:textId="6247E501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7F9BF90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6FC9A5" w14:textId="1C2DDF0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傢俱及家飾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雕塑品、花瓶、壁掛物、水族箱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平穩牢固，不易滑動或翻倒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[38]['answer'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C979E2E" w14:textId="684E2BA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傢具無凸角或銳利邊緣，或已做安全處理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7D17823B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1BB4EDAC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48847CF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14E08151" w14:textId="1423F17E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108CC1DB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48847CF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6658F0B7" w14:textId="61025D17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06114B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9EC04E7" w14:textId="6033A88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櫥櫃門加裝收托兒不易開啟之裝置：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E84C1F3" w14:textId="49B18E12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摺疊桌放置在收托兒無法接觸到的地方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643521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3076D1C3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540F2594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BA2D378" w:rsidRDefault="00DB790E" w14:paraId="0C82D9D1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3949D5E3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0712BA4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0FF5B643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  <w:p w:rsidRPr="00935A71" w:rsidR="00DB790E" w:rsidP="4BA2D378" w:rsidRDefault="00DB790E" w14:paraId="1CBEF120" w14:textId="7C979FD9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3124435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65656D5A" w14:textId="4A4F8EFB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密閉電器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：洗衣機、烘乾機、冰箱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或其他會造成窒息之用品，放置於收托兒無法碰觸的地方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46][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F21075C" w14:textId="05386241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座立式檯燈、飲水機、熱水瓶、微波爐、烤箱、電熨斗、電熱器、捕蚊燈等會造成燒燙傷之用品置於收托兒無法觸碰的地方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[48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6DAC3F41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2506D9C5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C2639EE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4112DC99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  <w:p w:rsidRPr="00935A71" w:rsidR="00DB790E" w:rsidP="4BA2D378" w:rsidRDefault="00DB790E" w14:paraId="45E76F29" w14:textId="7F1F8443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225E0732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C2639EE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6AE6A254" w14:textId="387AF49D">
            <w:pPr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  <w:p w:rsidRPr="00935A71" w:rsidR="00DB790E" w:rsidP="4BA2D378" w:rsidRDefault="00DB790E" w14:paraId="5704C952" w14:textId="58E8A165">
            <w:pPr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67016BF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0403931C" w14:textId="1053439A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電器用品放置平穩不易傾倒，其電線隱藏在收托兒無法碰觸或拉動之處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182F3B44" w14:textId="77BF374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110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(例如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加裝安全護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蓋) 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等方式讓收托兒童無法碰觸：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52][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53D2A37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30AEFB19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2930FB0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1F973064" w14:textId="1788201B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26301334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2930FB01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512A036F" w14:textId="4140E5FD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0EDD37A0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52D727BC" w14:textId="4C0C6B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電線固定或隱藏在孩子無法拉動或碰觸之處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54][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31C4704" w14:textId="13B8FF4C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瓦斯漏氣偵測相關裝置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(如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瓦斯防漏偵測器等)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 xml:space="preserve"> 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56][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3D30145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48D90765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50117F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6FF97729" w14:textId="0141798C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205AB9E2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50117F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1BB300BD" w14:textId="0D35D1EE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326538E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788A65D0" w14:textId="62BE157D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燃氣熱水器裝設在室外或通風良好處；燃氣熱水器裝設於室內或陽台加蓋等空氣不流通處所，應使用強制排氣式熱水器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[58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070CC94" w14:textId="0FA64F40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每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一樓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層裝置住宅用火災警報器或火警自動警報設備：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60][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5421F27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4476BAA8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352D15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1CDAB9FC" w14:textId="1CA60700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516A0A17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352D15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351A7C5E" w14:textId="7CC345F5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726005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55FDB02" w14:textId="7B46D28B">
            <w:pPr>
              <w:rPr>
                <w:rFonts w:ascii="Iansui" w:hAnsi="Iansui" w:eastAsia="Iansui" w:cs="Iansui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1樓裝置住宅用火災警報器或火警自動警報設備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3961A768" w14:textId="1E958C2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2樓裝置住宅用火災警報器或火警自動警報設備</w:t>
            </w:r>
          </w:p>
        </w:tc>
      </w:tr>
      <w:tr w:rsidRPr="00935A71" w:rsidR="00DB790E" w:rsidTr="4DF9F90C" w14:paraId="2FDF878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4540BCEA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5A67F8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043622EE" w14:textId="4BC44D3C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6B465A0A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5A67F8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03A36ED5" w14:textId="3BCD774B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1B4777CA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2D5EBE40" w14:textId="6C27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3樓裝置住宅用火災警報器或火警自動警報設備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26B57B49" w14:textId="3EB8F963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[64]['answer'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36FF709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2A316877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8764163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15D0BC10" w14:textId="3E395843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4ADF9355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8764163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39C0DD88" w14:textId="1B65B32F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1BE83FF5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0901872" w14:textId="5FC0B1F6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[66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  <w:p w:rsidRPr="00935A71" w:rsidR="00DB790E" w:rsidP="00DB790E" w:rsidRDefault="00DB790E" w14:paraId="330685FC" w14:textId="77777777">
            <w:pPr>
              <w:rPr>
                <w:rFonts w:ascii="Iansui" w:hAnsi="Iansui" w:eastAsia="Iansui" w:cs="Iansui"/>
                <w:b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BA2D378" w:rsidRDefault="00DB790E" w14:paraId="1C4EF3B6" w14:textId="73F8B0C8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[68]['answer'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122BF4AD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788EFB79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46EEA57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41987C17" w14:textId="50BAA12C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2CED6B53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46EEA57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23912457" w14:textId="47C0C164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5B488953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BA2D378" w:rsidRDefault="00DB790E" w14:paraId="3B5646DF" w14:textId="67198847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3.17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70][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4BA2D378" w:rsidRDefault="00DB790E" w14:paraId="77E9B16D" w14:textId="4BEA8E34">
            <w:pPr>
              <w:rPr>
                <w:rFonts w:ascii="Iansui" w:hAnsi="Iansui" w:eastAsia="Iansui" w:cs="Iansui"/>
                <w:b w:val="1"/>
                <w:bCs w:val="1"/>
                <w:color w:val="000000" w:themeColor="text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[72]['answer'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color w:val="000000" w:themeColor="text1" w:themeTint="FF" w:themeShade="FF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173FDEEF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44250E59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0548C6B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0DEFF9CF" w14:textId="23EFB141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2C577E48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0548C6B5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7C099902" w14:textId="1B07562A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Pr="00935A71" w:rsidR="00DB790E" w:rsidTr="4DF9F90C" w14:paraId="7C727706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00DB790E" w:rsidRDefault="00DB790E" w14:paraId="08583E62" w14:textId="52850E19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[74]['answer'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Pr="00935A71" w:rsidR="00DB790E" w:rsidP="00DB790E" w:rsidRDefault="00DB790E" w14:paraId="3C5DFAFC" w14:textId="7CEF1081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6 公分</w:t>
            </w: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[76]['answer'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Pr="00935A71" w:rsidR="00DB790E" w:rsidTr="4DF9F90C" w14:paraId="602DA658" w14:textId="77777777">
        <w:trPr>
          <w:trHeight w:val="300"/>
        </w:trPr>
        <w:tc>
          <w:tcPr>
            <w:tcW w:w="4905" w:type="dxa"/>
            <w:tcMar/>
          </w:tcPr>
          <w:p w:rsidRPr="00935A71" w:rsidR="00DB790E" w:rsidP="4DF9F90C" w:rsidRDefault="00DB790E" w14:paraId="44F53C58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1E86D94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4E87E329" w14:textId="2FCD1C97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  <w:tc>
          <w:tcPr>
            <w:tcW w:w="5130" w:type="dxa"/>
            <w:tcMar/>
          </w:tcPr>
          <w:p w:rsidRPr="00935A71" w:rsidR="00DB790E" w:rsidP="4DF9F90C" w:rsidRDefault="00DB790E" w14:paraId="70F2C1FE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71E86D94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Pr="00935A71" w:rsidR="00DB790E" w:rsidP="4DF9F90C" w:rsidRDefault="00DB790E" w14:paraId="7F183EC9" w14:textId="07227438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  <w:lang w:eastAsia="zh-TW"/>
              </w:rPr>
            </w:pPr>
          </w:p>
        </w:tc>
      </w:tr>
      <w:tr w:rsidR="4BA2D378" w:rsidTr="4DF9F90C" w14:paraId="128FA062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40156C03" w14:textId="74837B7D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78][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BA2D378" w:rsidP="4BA2D378" w:rsidRDefault="4BA2D378" w14:paraId="6FC8DDE7" w14:textId="73ACC5F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[80]['answer'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BA2D378" w:rsidTr="4DF9F90C" w14:paraId="43E54A3C">
        <w:trPr>
          <w:trHeight w:val="300"/>
        </w:trPr>
        <w:tc>
          <w:tcPr>
            <w:tcW w:w="4905" w:type="dxa"/>
            <w:tcMar/>
          </w:tcPr>
          <w:p w:rsidR="4BA2D378" w:rsidP="4DF9F90C" w:rsidRDefault="4BA2D378" w14:paraId="2557E516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976533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="4BA2D378" w:rsidP="4DF9F90C" w:rsidRDefault="4BA2D378" w14:paraId="5712F698" w14:textId="14B51EB0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4BA2D378" w:rsidP="4DF9F90C" w:rsidRDefault="4BA2D378" w14:paraId="28CD5FEC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39765339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="4BA2D378" w:rsidP="4DF9F90C" w:rsidRDefault="4BA2D378" w14:paraId="17E13EB5" w14:textId="6A84EF8A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  <w:tr w:rsidR="4BA2D378" w:rsidTr="4DF9F90C" w14:paraId="17B693BD">
        <w:trPr>
          <w:trHeight w:val="300"/>
        </w:trPr>
        <w:tc>
          <w:tcPr>
            <w:tcW w:w="4905" w:type="dxa"/>
            <w:tcMar/>
          </w:tcPr>
          <w:p w:rsidR="4BA2D378" w:rsidP="4BA2D378" w:rsidRDefault="4BA2D378" w14:paraId="11453CAF" w14:textId="5520B330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82][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  <w:tc>
          <w:tcPr>
            <w:tcW w:w="5130" w:type="dxa"/>
            <w:tcMar/>
          </w:tcPr>
          <w:p w:rsidR="4BA2D378" w:rsidP="4BA2D378" w:rsidRDefault="4BA2D378" w14:paraId="22BBCC9D" w14:textId="72ACD8D7">
            <w:pPr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</w:pPr>
            <w:r w:rsidRPr="4BA2D378" w:rsidR="4BA2D378">
              <w:rPr>
                <w:rFonts w:ascii="Iansui" w:hAnsi="Iansui" w:eastAsia="Iansui" w:cs="Iansui"/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{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 xml:space="preserve">{ 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form_seq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84][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'answer'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] }</w:t>
            </w:r>
            <w:r w:rsidRPr="4BA2D378" w:rsidR="4BA2D378">
              <w:rPr>
                <w:rFonts w:ascii="Iansui" w:hAnsi="Iansui" w:eastAsia="Iansui" w:cs="Iansui"/>
                <w:sz w:val="24"/>
                <w:szCs w:val="24"/>
                <w:lang w:eastAsia="zh-TW"/>
              </w:rPr>
              <w:t>}</w:t>
            </w:r>
          </w:p>
        </w:tc>
      </w:tr>
      <w:tr w:rsidR="4BA2D378" w:rsidTr="4DF9F90C" w14:paraId="7F2E327A">
        <w:trPr>
          <w:trHeight w:val="300"/>
        </w:trPr>
        <w:tc>
          <w:tcPr>
            <w:tcW w:w="4905" w:type="dxa"/>
            <w:tcMar/>
          </w:tcPr>
          <w:p w:rsidR="4BA2D378" w:rsidP="4DF9F90C" w:rsidRDefault="4BA2D378" w14:paraId="1841AAA0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B4837CF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="4BA2D378" w:rsidP="4DF9F90C" w:rsidRDefault="4BA2D378" w14:paraId="2CDCB0FF" w14:textId="7038A81A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  <w:tc>
          <w:tcPr>
            <w:tcW w:w="5130" w:type="dxa"/>
            <w:tcMar/>
          </w:tcPr>
          <w:p w:rsidR="4BA2D378" w:rsidP="4DF9F90C" w:rsidRDefault="4BA2D378" w14:paraId="6B21886A" w14:textId="0C24AB4B">
            <w:pPr>
              <w:jc w:val="center"/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</w:pPr>
            <w:r w:rsidRPr="4DF9F90C" w:rsidR="6B4837CF">
              <w:rPr>
                <w:rFonts w:ascii="Iansui" w:hAnsi="Iansui" w:eastAsia="Iansui" w:cs="Iansui"/>
                <w:noProof w:val="0"/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  <w:p w:rsidR="4BA2D378" w:rsidP="4DF9F90C" w:rsidRDefault="4BA2D378" w14:paraId="0CEEDCFB" w14:textId="42215AD8">
            <w:pPr>
              <w:pStyle w:val="Normal"/>
              <w:jc w:val="center"/>
              <w:rPr>
                <w:rFonts w:ascii="Iansui" w:hAnsi="Iansui" w:eastAsia="Iansui" w:cs="Iansui"/>
                <w:sz w:val="24"/>
                <w:szCs w:val="24"/>
              </w:rPr>
            </w:pPr>
          </w:p>
        </w:tc>
      </w:tr>
    </w:tbl>
    <w:p w:rsidRPr="00935A71" w:rsidR="2D4EF2AF" w:rsidRDefault="2D4EF2AF" w14:paraId="6A2AAC02" w14:textId="6CBF9AEC">
      <w:pPr>
        <w:rPr>
          <w:rFonts w:ascii="Iansui" w:hAnsi="Iansui" w:eastAsia="Iansui" w:cs="Iansui"/>
          <w:lang w:eastAsia="zh-TW"/>
        </w:rPr>
      </w:pPr>
    </w:p>
    <w:p w:rsidRPr="00935A71" w:rsidR="05BBB9F8" w:rsidP="05BBB9F8" w:rsidRDefault="05BBB9F8" w14:paraId="0D089BCD" w14:textId="340B24C8">
      <w:pPr>
        <w:ind w:left="-105"/>
        <w:rPr>
          <w:rFonts w:ascii="Iansui" w:hAnsi="Iansui" w:eastAsia="Iansui" w:cs="Iansui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3D65831"/>
    <w:rsid w:val="0414C0FB"/>
    <w:rsid w:val="04507705"/>
    <w:rsid w:val="04EFCAFB"/>
    <w:rsid w:val="0548C6B5"/>
    <w:rsid w:val="05BBB9F8"/>
    <w:rsid w:val="0637D3EE"/>
    <w:rsid w:val="0657426D"/>
    <w:rsid w:val="068B5158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D0A8C6"/>
    <w:rsid w:val="17F1D8C9"/>
    <w:rsid w:val="181D0D75"/>
    <w:rsid w:val="18967510"/>
    <w:rsid w:val="189E89F7"/>
    <w:rsid w:val="18A02680"/>
    <w:rsid w:val="1959FF29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73FB68"/>
    <w:rsid w:val="2257D394"/>
    <w:rsid w:val="2258BAF6"/>
    <w:rsid w:val="22A9515C"/>
    <w:rsid w:val="23558EC1"/>
    <w:rsid w:val="23C0514A"/>
    <w:rsid w:val="24BA9AE2"/>
    <w:rsid w:val="24CCE8C9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30FB01"/>
    <w:rsid w:val="29A9A5AE"/>
    <w:rsid w:val="29ACF609"/>
    <w:rsid w:val="29C69EA5"/>
    <w:rsid w:val="29FEE2F1"/>
    <w:rsid w:val="2A1F281E"/>
    <w:rsid w:val="2AB8481D"/>
    <w:rsid w:val="2B6EBC7B"/>
    <w:rsid w:val="2BE75416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E6BF3BC"/>
    <w:rsid w:val="2F58F29A"/>
    <w:rsid w:val="30584757"/>
    <w:rsid w:val="30AAE79E"/>
    <w:rsid w:val="318B9B27"/>
    <w:rsid w:val="31B84667"/>
    <w:rsid w:val="31F9B6E3"/>
    <w:rsid w:val="3267952F"/>
    <w:rsid w:val="3277DF3D"/>
    <w:rsid w:val="3352D159"/>
    <w:rsid w:val="33F07A57"/>
    <w:rsid w:val="34044DD5"/>
    <w:rsid w:val="340EBAD4"/>
    <w:rsid w:val="343389FF"/>
    <w:rsid w:val="343B4AA0"/>
    <w:rsid w:val="346403BC"/>
    <w:rsid w:val="346EEA57"/>
    <w:rsid w:val="34883DA2"/>
    <w:rsid w:val="352CD5D2"/>
    <w:rsid w:val="3579A8AC"/>
    <w:rsid w:val="357D8923"/>
    <w:rsid w:val="35A67F85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765339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C2639EE"/>
    <w:rsid w:val="3D20F961"/>
    <w:rsid w:val="3DF56A02"/>
    <w:rsid w:val="3DF6141E"/>
    <w:rsid w:val="3DFCFE3F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1BC6D11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2D378"/>
    <w:rsid w:val="4BAF6912"/>
    <w:rsid w:val="4C1215A2"/>
    <w:rsid w:val="4CD32765"/>
    <w:rsid w:val="4CF771B4"/>
    <w:rsid w:val="4DB66AA4"/>
    <w:rsid w:val="4DF9F90C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EF889E"/>
    <w:rsid w:val="52F1AC58"/>
    <w:rsid w:val="5326809F"/>
    <w:rsid w:val="5382D213"/>
    <w:rsid w:val="53B8152E"/>
    <w:rsid w:val="540F2594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A14625"/>
    <w:rsid w:val="60B06282"/>
    <w:rsid w:val="60B84960"/>
    <w:rsid w:val="60CA2AA4"/>
    <w:rsid w:val="60CA71D3"/>
    <w:rsid w:val="60CFF2EB"/>
    <w:rsid w:val="610347E7"/>
    <w:rsid w:val="6162010C"/>
    <w:rsid w:val="6173CDB0"/>
    <w:rsid w:val="618F45E2"/>
    <w:rsid w:val="61BA72D0"/>
    <w:rsid w:val="61C26723"/>
    <w:rsid w:val="61D5B6CD"/>
    <w:rsid w:val="62022350"/>
    <w:rsid w:val="62BC12C6"/>
    <w:rsid w:val="6331718E"/>
    <w:rsid w:val="63A09C44"/>
    <w:rsid w:val="63AAA576"/>
    <w:rsid w:val="63E03191"/>
    <w:rsid w:val="6440DD7F"/>
    <w:rsid w:val="648847CF"/>
    <w:rsid w:val="648B2926"/>
    <w:rsid w:val="64A5CD3C"/>
    <w:rsid w:val="656694CD"/>
    <w:rsid w:val="65BC1C84"/>
    <w:rsid w:val="65D33F90"/>
    <w:rsid w:val="6636E6CC"/>
    <w:rsid w:val="678DFB57"/>
    <w:rsid w:val="68764163"/>
    <w:rsid w:val="68D82D56"/>
    <w:rsid w:val="69F97C58"/>
    <w:rsid w:val="6B4837CF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712BA4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1E86D94"/>
    <w:rsid w:val="7223EC41"/>
    <w:rsid w:val="72446E15"/>
    <w:rsid w:val="7245AD36"/>
    <w:rsid w:val="725D1240"/>
    <w:rsid w:val="72EFD9B6"/>
    <w:rsid w:val="737C20C6"/>
    <w:rsid w:val="73C6A5ED"/>
    <w:rsid w:val="74C728DD"/>
    <w:rsid w:val="750117F5"/>
    <w:rsid w:val="761C962C"/>
    <w:rsid w:val="764471AE"/>
    <w:rsid w:val="76C39896"/>
    <w:rsid w:val="7712BA7B"/>
    <w:rsid w:val="777194F0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9CADAB3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36</revision>
  <dcterms:created xsi:type="dcterms:W3CDTF">2013-12-23T23:15:00.0000000Z</dcterms:created>
  <dcterms:modified xsi:type="dcterms:W3CDTF">2025-07-24T11:00:39.7888758Z</dcterms:modified>
  <category/>
</coreProperties>
</file>