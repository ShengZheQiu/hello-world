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2A0B272" w:rsidP="45F0CA8B" w:rsidRDefault="62A0B272" w14:paraId="7B82063E" w14:textId="6C0F167E">
      <w:pPr>
        <w:ind w:left="-105"/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5F0CA8B" w:rsidR="62A0B272"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  <w:t>訪視日期：</w:t>
      </w:r>
      <w:r w:rsidRPr="45F0CA8B" w:rsidR="62A0B272"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 </w:t>
      </w:r>
      <w:r w:rsidRPr="45F0CA8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zh-TW"/>
        </w:rPr>
        <w:t>{{ form_seq[0]['answer'] }}</w:t>
      </w:r>
    </w:p>
    <w:p w:rsidR="62A0B272" w:rsidP="45F0CA8B" w:rsidRDefault="62A0B272" w14:paraId="1C676C79" w14:textId="5248305D">
      <w:pPr>
        <w:ind w:left="-105"/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5F0CA8B" w:rsidR="62A0B272"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  <w:t xml:space="preserve">訪視員姓名 ： </w:t>
      </w:r>
      <w:r w:rsidRPr="45F0CA8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eastAsia="zh-TW"/>
        </w:rPr>
        <w:t xml:space="preserve">{{ </w:t>
      </w:r>
      <w:r w:rsidRPr="45F0CA8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zh-TW"/>
        </w:rPr>
        <w:t>form_seq</w:t>
      </w:r>
      <w:r w:rsidRPr="45F0CA8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eastAsia="zh-TW"/>
        </w:rPr>
        <w:t>[</w:t>
      </w:r>
      <w:r w:rsidRPr="45F0CA8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val="en-US" w:eastAsia="zh-TW"/>
        </w:rPr>
        <w:t>1]['answer'</w:t>
      </w:r>
      <w:r w:rsidRPr="45F0CA8B" w:rsidR="62A0B272">
        <w:rPr>
          <w:rFonts w:ascii="Iansui" w:hAnsi="Iansui" w:eastAsia="Iansui" w:cs="Iansui"/>
          <w:b w:val="1"/>
          <w:bCs w:val="1"/>
          <w:noProof w:val="0"/>
          <w:color w:val="000000" w:themeColor="text1" w:themeTint="FF" w:themeShade="FF"/>
          <w:sz w:val="28"/>
          <w:szCs w:val="28"/>
          <w:lang w:eastAsia="zh-TW"/>
        </w:rPr>
        <w:t>] }}</w:t>
      </w:r>
      <w:r>
        <w:tab/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905"/>
        <w:gridCol w:w="5130"/>
      </w:tblGrid>
      <w:tr w:rsidR="45F0CA8B" w:rsidTr="45F0CA8B" w14:paraId="45809E84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3460B3E" w14:textId="2483DEAD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通往室外門設有收托兒無法自行開啟之門鎖等裝置：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form_seq[2]['answer']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BD11D9A" w14:textId="77344502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所有室內門備有防反鎖裝置或鑰匙：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form_seq[4]['answer'] }}</w:t>
            </w:r>
          </w:p>
        </w:tc>
      </w:tr>
      <w:tr w:rsidR="45F0CA8B" w:rsidTr="45F0CA8B" w14:paraId="07DD9A23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4D82049" w14:textId="024D893A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form_seq[3]['image'] | image(100) %} {{ form_seq[3]['image']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BDA003A" w14:textId="3A6A408E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form_seq[5]['image'] | image(100) %} {{ form_seq[5]['image'] | image(100) }} {% else %} 無此項目 {% endif %}</w:t>
            </w:r>
          </w:p>
        </w:tc>
      </w:tr>
      <w:tr w:rsidR="45F0CA8B" w:rsidTr="45F0CA8B" w14:paraId="1087A1BC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39E54A0" w14:textId="14D24158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浴室門、廚房門設有安全防護欄或隨時緊閉：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form_seq[6]['answer']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055BC84" w14:textId="4A3A73C0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鐵捲門開關及遙控器放在收托兒無法觸碰的地方：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form_seq[8]['answer'] }}</w:t>
            </w:r>
          </w:p>
        </w:tc>
      </w:tr>
      <w:tr w:rsidR="45F0CA8B" w:rsidTr="45F0CA8B" w14:paraId="27DD82A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12D295D" w14:textId="683B9F8A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form_seq[7]['image'] | image(100) %} {{ form_seq[7]['image']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19E48C2A" w14:textId="4139065E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form_seq[9]['image'] | image(100) %} {{ form_seq[9]['image'] | image(100) }} {% else %} 無此項目 {% endif %}</w:t>
            </w:r>
          </w:p>
        </w:tc>
      </w:tr>
      <w:tr w:rsidR="45F0CA8B" w:rsidTr="45F0CA8B" w14:paraId="5BEDEAA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D486B99" w14:textId="5F5E475F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托育服務環境以鐵捲門作為主要出入口，鐵捲門裝有偵測到物體則立即停止之安全裝置：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form_seq[10]['answer']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2A5C8791" w14:textId="72E6057A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 xml:space="preserve">陽台有堅固不易攀爬之圍欄（圍牆）且高度不得小於 110 公分，十層樓以上不得小於 120 公分，底部與地面間隔低於 </w:t>
            </w: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10 公分</w:t>
            </w: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eastAsia="zh-TW"/>
              </w:rPr>
              <w:t>{{ form_seq[12]['answer'] }}</w:t>
            </w:r>
          </w:p>
        </w:tc>
      </w:tr>
      <w:tr w:rsidR="45F0CA8B" w:rsidTr="45F0CA8B" w14:paraId="1E9C209B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DC976DF" w14:textId="28A2F166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form_seq[11]['image'] | image(100) %} {{ form_seq[11]['image']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E16C8BB" w14:textId="261AF7B6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form_seq[13]['image'] | image(100) %} {{ form_seq[13]['image'] | image(100) }} {% else %} 無此項目 {% endif %}</w:t>
            </w:r>
          </w:p>
        </w:tc>
      </w:tr>
      <w:tr w:rsidR="45F0CA8B" w:rsidTr="45F0CA8B" w14:paraId="27ADE583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2E677D76" w14:textId="2B9E41C1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陽台不可有供攀爬的橫式欄杆，且欄杆間隔需小於</w:t>
            </w: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6 公分</w:t>
            </w: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或有避免鑽爬裝置：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eastAsia="zh-TW"/>
              </w:rPr>
              <w:t>{{ form_seq[14]['answer']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6777EFE" w14:textId="5DA44637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陽台不能放置可供孩童攀爬的傢俱、玩具、花盆等雜物：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form_seq[16]['answer'] }}</w:t>
            </w:r>
          </w:p>
        </w:tc>
      </w:tr>
      <w:tr w:rsidR="45F0CA8B" w:rsidTr="45F0CA8B" w14:paraId="7AA7F7B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C8AAA2C" w14:textId="63FDA6A2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form_seq[15]['image'] | image(100) %} {{ form_seq[15]['image']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CC3491E" w14:textId="799532CB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form_seq[17]['image'] | image(100) %} {{ form_seq[17]['image'] | image(100) }} {% else %} 無此項目 {% endif %}</w:t>
            </w:r>
          </w:p>
        </w:tc>
      </w:tr>
      <w:tr w:rsidR="45F0CA8B" w:rsidTr="45F0CA8B" w14:paraId="237F0AB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6ADDA67" w14:textId="7FA2017C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收托兒活動範圍內地板平坦，並鋪設防滑防撞軟墊：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form_seq[18]['answer']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4205149" w14:textId="072B679F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除了正門外，另有供緊急逃生用之後門、陽台或窗戶：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form_seq[20]['answer'] }}</w:t>
            </w:r>
          </w:p>
        </w:tc>
      </w:tr>
      <w:tr w:rsidR="45F0CA8B" w:rsidTr="45F0CA8B" w14:paraId="4107E758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AB51AF1" w14:textId="5CE8577E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form_seq[19]['image'] | image(100) %} {{ form_seq[19]['image']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D1D91A1" w14:textId="2B70A531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form_seq[21]['image'] | image(100) %} {{ form_seq[21]['image'] | image(100) }} {% else %} 無此項目 {% endif %}</w:t>
            </w:r>
          </w:p>
        </w:tc>
      </w:tr>
      <w:tr w:rsidR="45F0CA8B" w:rsidTr="45F0CA8B" w14:paraId="4111130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B1F0BC2" w14:textId="74C6B45A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逃生門(窗)圍欄維修狀況良好（如：無生鏽、鬆動等）；鑰匙置於收托兒無法取得的明顯固定位置：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form_seq[22]['answer']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34284AE" w14:textId="37D0FCC2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逃生的通道、門、窗前無堆置任何雜物，保持淨空：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form_seq[24]['answer'] }}</w:t>
            </w:r>
          </w:p>
        </w:tc>
      </w:tr>
      <w:tr w:rsidR="45F0CA8B" w:rsidTr="45F0CA8B" w14:paraId="33BCD29E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95B67FF" w14:textId="16DFB837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form_seq[23]['image'] | image(100) %} {{ form_seq[23]['image']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FB00BFA" w14:textId="3551992A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form_seq[25]['image'] | image(100) %} {{ form_seq[25]['image'] | image(100) }} {% else %} 無此項目 {% endif %}</w:t>
            </w:r>
          </w:p>
        </w:tc>
      </w:tr>
      <w:tr w:rsidR="45F0CA8B" w:rsidTr="45F0CA8B" w14:paraId="6EEB143E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E579831" w14:textId="09B0CA25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窗戶設有防跌落的安全裝置(收托兒無法自行開啟或加設護欄)，且在窗戶旁不放置可攀爬之物品：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form_seq[26]['answer']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283F5AD1" w14:textId="24D2B6F7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窗簾拉繩長度及收線器位置為收托兒無法碰觸的高度：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form_seq[28]['answer'] }}</w:t>
            </w:r>
          </w:p>
        </w:tc>
      </w:tr>
      <w:tr w:rsidR="45F0CA8B" w:rsidTr="45F0CA8B" w14:paraId="1561259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77D8A1B" w14:textId="50C34CF1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form_seq[27]['image'] | image(100) %} {{ form_seq[27]['image']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C0607BB" w14:textId="108480C4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form_seq[29]['image'] | image(100) %} {{ form_seq[29]['image'] | image(100) }} {% else %} 無此項目 {% endif %}</w:t>
            </w:r>
          </w:p>
        </w:tc>
      </w:tr>
      <w:tr w:rsidR="45F0CA8B" w:rsidTr="45F0CA8B" w14:paraId="4582A67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0612AB6" w14:textId="2301AF1F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樓梯欄杆完好且堅固，欄杆間距應小於6公分或有避免鑽爬的裝置：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form_seq[30]['answer']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4A305B0" w14:textId="6882EEE1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樓梯的臺階應鋪設有防滑或其他安全措施，以利收托兒行走及安全：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form_seq[32]['answer'] }}</w:t>
            </w:r>
          </w:p>
        </w:tc>
      </w:tr>
      <w:tr w:rsidR="45F0CA8B" w:rsidTr="45F0CA8B" w14:paraId="2423161F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1B9712AD" w14:textId="671054F5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form_seq[31]['image'] | image(100) %} {{ form_seq[31]['image']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19C6B20D" w14:textId="48BC8841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form_seq[33]['image'] | image(100) %} {{ form_seq[33]['image'] | image(100) }} {% else %} 無此項目 {% endif %}</w:t>
            </w:r>
          </w:p>
        </w:tc>
      </w:tr>
      <w:tr w:rsidR="45F0CA8B" w:rsidTr="45F0CA8B" w14:paraId="26F193A1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66EDD84" w14:textId="34EE1002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樓梯出入口設有高於</w:t>
            </w: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85 公分</w:t>
            </w: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，間隔小於</w:t>
            </w: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6 公分</w:t>
            </w: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及收托兒不易開啟之穩固柵欄：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eastAsia="zh-TW"/>
              </w:rPr>
              <w:t>{{ form_seq[34]['answer']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6EA987C" w14:textId="3D84C658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傢俱及家飾(如雕塑品、花瓶、壁掛物、水族箱等)平穩牢固，不易滑動或翻倒：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form_seq[36]['answer'] }}</w:t>
            </w:r>
          </w:p>
        </w:tc>
      </w:tr>
      <w:tr w:rsidR="45F0CA8B" w:rsidTr="45F0CA8B" w14:paraId="73D0BFA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C51DD1C" w14:textId="6DC811A7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form_seq[35]['image'] | image(100) %} {{ form_seq[35]['image']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715588F" w14:textId="18B7E4F5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form_seq[37]['image'] | image(100) %} {{ form_seq[37]['image'] | image(100) }} {% else %} 無此項目 {% endif %}</w:t>
            </w:r>
          </w:p>
        </w:tc>
      </w:tr>
      <w:tr w:rsidR="45F0CA8B" w:rsidTr="45F0CA8B" w14:paraId="622DE507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7C82882" w14:textId="09095268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傢具無凸角或銳利邊緣，或已做安全處理：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form_seq[38]['answer']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8E1E071" w14:textId="65BF4E16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櫥櫃門加裝收托兒不易開啟之裝置：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form_seq[40]['answer'] }}</w:t>
            </w:r>
          </w:p>
        </w:tc>
      </w:tr>
      <w:tr w:rsidR="45F0CA8B" w:rsidTr="45F0CA8B" w14:paraId="3B5CC8B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5BF9312" w14:textId="306DE682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form_seq[39]['image'] | image(100) %} {{ form_seq[39]['image']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465709C" w14:textId="0CB7294A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form_seq[41]['image'] | image(100) %} {{ form_seq[41]['image'] | image(100) }} {% else %} 無此項目 {% endif %}</w:t>
            </w:r>
          </w:p>
        </w:tc>
      </w:tr>
      <w:tr w:rsidR="45F0CA8B" w:rsidTr="45F0CA8B" w14:paraId="5E108397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49840C1" w14:textId="688FB94E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摺疊桌放置在收托兒無法接觸到的地方：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form_seq[42]['answer']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D6F5C50" w14:textId="35151A1A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密閉電器(如：洗衣機、烘乾機、冰箱等)或其他會造成窒息之用品，放置於收托兒無法碰觸的地方：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form_seq[44]['answer'] }}</w:t>
            </w:r>
          </w:p>
        </w:tc>
      </w:tr>
      <w:tr w:rsidR="45F0CA8B" w:rsidTr="45F0CA8B" w14:paraId="44314DAA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847B0E2" w14:textId="60D6A747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form_seq[43]['image'] | image(100) %} {{ form_seq[43]['image']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251552A" w14:textId="5506E3D5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form_seq[45]['image'] | image(100) %} {{ form_seq[45]['image'] | image(100) }} {% else %} 無此項目 {% endif %}</w:t>
            </w:r>
          </w:p>
        </w:tc>
      </w:tr>
      <w:tr w:rsidR="45F0CA8B" w:rsidTr="45F0CA8B" w14:paraId="557D9A5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64D39D5" w14:textId="619B66A6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座立式檯燈、飲水機、熱水瓶、微波爐、烤箱、電熨斗、電熱器、捕蚊燈等會造成燒燙傷之用品置於收托兒無法觸碰的地方：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form_seq[46]['answer']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DEDF684" w14:textId="7823B8F4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電器用品放置平穩不易傾倒，其電線隱藏在收托兒無法碰觸或拉動之處：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form_seq[48]['answer'] }}</w:t>
            </w:r>
          </w:p>
        </w:tc>
      </w:tr>
      <w:tr w:rsidR="45F0CA8B" w:rsidTr="45F0CA8B" w14:paraId="06F81EB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0EFA765" w14:textId="75F95C54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form_seq[47]['image'] | image(100) %} {{ form_seq[47]['image']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CFD9841" w14:textId="4ED443BA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form_seq[49]['image'] | image(100) %} {{ form_seq[49]['image'] | image(100) }} {% else %} 無此項目 {% endif %}</w:t>
            </w:r>
          </w:p>
        </w:tc>
      </w:tr>
      <w:tr w:rsidR="45F0CA8B" w:rsidTr="45F0CA8B" w14:paraId="58D380EE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5905EB4" w14:textId="34395E5C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插座置高於</w:t>
            </w: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110 公分</w:t>
            </w: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以上，或隱蔽於傢具後方、使用安全防護(例如加裝安全護蓋) 等方式讓收托兒童無法碰觸：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eastAsia="zh-TW"/>
              </w:rPr>
              <w:t>{{ form_seq[50]['answer']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02B7BEE" w14:textId="724AFB2E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電線固定或隱藏在孩子無法拉動或碰觸之處：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form_seq[52]['answer'] }}</w:t>
            </w:r>
          </w:p>
        </w:tc>
      </w:tr>
      <w:tr w:rsidR="45F0CA8B" w:rsidTr="45F0CA8B" w14:paraId="3499EED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A7F17F5" w14:textId="77E4E12C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form_seq[51]['image'] | image(100) %} {{ form_seq[51]['image']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2C1E7727" w14:textId="6B7A5E32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form_seq[53]['image'] | image(100) %} {{ form_seq[53]['image'] | image(100) }} {% else %} 無此項目 {% endif %}</w:t>
            </w:r>
          </w:p>
        </w:tc>
      </w:tr>
      <w:tr w:rsidR="45F0CA8B" w:rsidTr="45F0CA8B" w14:paraId="7D8EBA61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2765D2B2" w14:textId="77EA9B6F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瓦斯漏氣偵測相關裝置(如瓦斯防漏偵測器等) 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form_seq[54]['answer']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E43B9F7" w14:textId="71F6D285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燃氣熱水器裝設在室外或通風良好處；燃氣熱水器裝設於室內或陽台加蓋等空氣不流通處所，應使用強制排氣式熱水器：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val="en-US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form_seq[56]['answer'] }}</w:t>
            </w:r>
          </w:p>
        </w:tc>
      </w:tr>
      <w:tr w:rsidR="45F0CA8B" w:rsidTr="45F0CA8B" w14:paraId="046A115D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163013A" w14:textId="0185298E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form_seq[55]['image'] | image(100) %} {{ form_seq[55]['image']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2F8480F" w14:textId="5719DCDD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form_seq[57]['image'] | image(100) %} {{ form_seq[57]['image'] | image(100) }} {% else %} 無此項目 {% endif %}</w:t>
            </w:r>
          </w:p>
        </w:tc>
      </w:tr>
      <w:tr w:rsidR="45F0CA8B" w:rsidTr="45F0CA8B" w14:paraId="56DDE3ED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2EC828EE" w14:textId="68FB878D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每一樓層裝置住宅用火災警報器或火警自動警報設備：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form_seq[58]['answer']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8A5DEF4" w14:textId="6337B1DE">
            <w:pPr>
              <w:rPr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1樓裝置住宅用火災警報器或火警自動警報設備</w:t>
            </w:r>
          </w:p>
        </w:tc>
      </w:tr>
      <w:tr w:rsidR="45F0CA8B" w:rsidTr="45F0CA8B" w14:paraId="21F08948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DF5B1DD" w14:textId="4726C494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form_seq[58]['image'] | image(100) %} {{ form_seq[58]['image']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107B2CA" w14:textId="35A2B530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form_seq[59]['image'] | image(100) %} {{ form_seq[59]['image'] | image(100) }} {% else %} 無此項目 {% endif %}</w:t>
            </w:r>
          </w:p>
        </w:tc>
      </w:tr>
      <w:tr w:rsidR="45F0CA8B" w:rsidTr="45F0CA8B" w14:paraId="68B925CB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1579778B" w14:textId="357F7C4A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2樓裝置住宅用火災警報器或火警自動警報設備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A04D947" w14:textId="1BDA314A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3樓裝置住宅用火災警報器或火警自動警報設備</w:t>
            </w:r>
          </w:p>
        </w:tc>
      </w:tr>
      <w:tr w:rsidR="45F0CA8B" w:rsidTr="45F0CA8B" w14:paraId="1AF036A1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822231D" w14:textId="0F52EC8F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form_seq[60]['image'] | image(100) %} {{ form_seq[60]['image']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83A6F20" w14:textId="202D55F6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form_seq[61]['image'] | image(100) %} {{ form_seq[61]['image'] | image(100) }} {% else %} 無此項目 {% endif %}</w:t>
            </w:r>
          </w:p>
        </w:tc>
      </w:tr>
      <w:tr w:rsidR="45F0CA8B" w:rsidTr="45F0CA8B" w14:paraId="5FE984D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7472BE4" w14:textId="7F8E3617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滅火器置於成人易取得，收托兒無法碰觸的地方：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form_seq[62]['answer']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2C08F15" w14:textId="49DF12ED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維修工具、尖利刀器、刀劍飾品、玻璃飾品、圖釘文具等會造成割刺傷的危險物品收納於收托兒無法碰觸的地方：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form_seq[64]['answer'] }}</w:t>
            </w:r>
          </w:p>
        </w:tc>
      </w:tr>
      <w:tr w:rsidR="45F0CA8B" w:rsidTr="45F0CA8B" w14:paraId="4863B3DF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1CC69A20" w14:textId="3F911112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form_seq[63]['image'] | image(100) %} {{ form_seq[63]['image']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F07906C" w14:textId="45D42431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form_seq[65]['image'] | image(100) %} {{ form_seq[65]['image'] | image(100) }} {% else %} 無此項目 {% endif %}</w:t>
            </w:r>
          </w:p>
        </w:tc>
      </w:tr>
      <w:tr w:rsidR="45F0CA8B" w:rsidTr="45F0CA8B" w14:paraId="08BE29DC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746D4C7" w14:textId="2604E341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打火機、火柴、易燃物品等會造成燒傷的物品收納於收托兒無法碰觸的地方：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form_seq[66]['answer']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5183BDE" w14:textId="41D17115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繩索、塑膠袋、錢幣、彈珠、鈕扣或其他直徑</w:t>
            </w: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3.17 公分</w:t>
            </w: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的物品等會造成窒息傷害的物品收納於收托兒無法碰觸的地方：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form_seq[68]['answer'] }}</w:t>
            </w:r>
          </w:p>
        </w:tc>
      </w:tr>
      <w:tr w:rsidR="45F0CA8B" w:rsidTr="45F0CA8B" w14:paraId="302D6323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9E4D4A6" w14:textId="6C366DB8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form_seq[67]['image'] | image(100) %} {{ form_seq[67]['image']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A6B901B" w14:textId="4DBB0C4E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form_seq[69]['image'] | image(100) %} {{ form_seq[69]['image'] | image(100) }} {% else %} 無此項目 {% endif %}</w:t>
            </w:r>
          </w:p>
        </w:tc>
      </w:tr>
      <w:tr w:rsidR="45F0CA8B" w:rsidTr="45F0CA8B" w14:paraId="0BD3023D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C37F03F" w14:textId="5FF2CF2A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電池、有機溶劑、清潔劑、殺蟲劑、鹼水、酒精、含酒精飲料、藥品等有毒危險物品，外瓶貼有明顯的標籤及成份，並放置於收托兒無法碰觸的地方：</w:t>
            </w:r>
            <w:r w:rsidRPr="45F0CA8B" w:rsidR="45F0CA8B">
              <w:rPr>
                <w:b w:val="1"/>
                <w:bCs w:val="1"/>
                <w:color w:val="000000" w:themeColor="text1" w:themeTint="FF" w:themeShade="FF"/>
                <w:sz w:val="24"/>
                <w:szCs w:val="24"/>
                <w:lang w:eastAsia="zh-TW"/>
              </w:rPr>
              <w:t xml:space="preserve"> 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>{{ form_seq[70]['answer']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ADE0647" w14:textId="08FF04F0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收托兒睡床外觀無掉漆、剝落、生鏽、鬆動等狀況：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form_seq[72]['answer'] }}</w:t>
            </w:r>
          </w:p>
        </w:tc>
      </w:tr>
      <w:tr w:rsidR="45F0CA8B" w:rsidTr="45F0CA8B" w14:paraId="6310AC28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77DC729" w14:textId="6C73D765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form_seq[71]['image'] | image(100) %} {{ form_seq[71]['image']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F6549A6" w14:textId="626BCAAB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form_seq[73]['image'] | image(100) %} {{ form_seq[73]['image'] | image(100) }} {% else %} 無此項目 {% endif %}</w:t>
            </w:r>
          </w:p>
        </w:tc>
      </w:tr>
      <w:tr w:rsidR="45F0CA8B" w:rsidTr="45F0CA8B" w14:paraId="35FAEDCC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7CA24BC" w14:textId="0255BCE0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收托兒睡床有穩固的防跌落措施，邊緣及圍欄做圓角處理，若有柵欄間隙小於</w:t>
            </w:r>
            <w:r w:rsidRPr="45F0CA8B" w:rsidR="45F0CA8B">
              <w:rPr>
                <w:b w:val="1"/>
                <w:bCs w:val="1"/>
                <w:sz w:val="24"/>
                <w:szCs w:val="24"/>
                <w:lang w:val="en-US"/>
              </w:rPr>
              <w:t>6 公分</w:t>
            </w: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form_seq[74]['answer']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18E0F9E" w14:textId="6A1A930D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收托兒睡床之附屬配件或自行加裝之附件穩固：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form_seq[76]['answer'] }}</w:t>
            </w:r>
          </w:p>
        </w:tc>
      </w:tr>
      <w:tr w:rsidR="45F0CA8B" w:rsidTr="45F0CA8B" w14:paraId="44837AE9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B2D1273" w14:textId="27041D6E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form_seq[75]['image'] | image(100) %} {{ form_seq[75]['image']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5185536B" w14:textId="57A846E6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form_seq[77]['image'] | image(100) %} {{ form_seq[77]['image'] | image(100) }} {% else %} 無此項目 {% endif %}</w:t>
            </w:r>
          </w:p>
        </w:tc>
      </w:tr>
      <w:tr w:rsidR="45F0CA8B" w:rsidTr="45F0CA8B" w14:paraId="1FE9B77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49266892" w14:textId="1F5548B7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浴室地板及浴缸內有防滑措施：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form_seq[78]['answer']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3500027" w14:textId="320296E6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緊急聯絡電話表及緊急逃生路線圖置於固定明顯處：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form_seq[80]['answer'] }}</w:t>
            </w:r>
          </w:p>
        </w:tc>
      </w:tr>
      <w:tr w:rsidR="45F0CA8B" w:rsidTr="45F0CA8B" w14:paraId="6738640D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6DFED8A5" w14:textId="67CBE684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form_seq[79]['image'] | image(100) %} {{ form_seq[79]['image']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3D535273" w14:textId="3D66FA5C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form_seq[81]['image'] | image(100) %} {{ form_seq[81]['image'] | image(100) }} {% else %} 無此項目 {% endif %}</w:t>
            </w:r>
          </w:p>
        </w:tc>
      </w:tr>
      <w:tr w:rsidR="45F0CA8B" w:rsidTr="45F0CA8B" w14:paraId="1C7C3F2C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2A05C1EE" w14:textId="08448D20">
            <w:pPr>
              <w:rPr>
                <w:color w:val="000000" w:themeColor="text1" w:themeTint="FF" w:themeShade="FF"/>
                <w:sz w:val="24"/>
                <w:szCs w:val="24"/>
              </w:rPr>
            </w:pPr>
            <w:r w:rsidRPr="45F0CA8B" w:rsidR="45F0CA8B">
              <w:rPr>
                <w:b w:val="1"/>
                <w:bCs w:val="1"/>
                <w:sz w:val="24"/>
                <w:szCs w:val="24"/>
                <w:lang w:eastAsia="zh-TW"/>
              </w:rPr>
              <w:t>備有未過期急救用品之急救箱，並置放於成人易取得，收托兒無法碰觸的地方。 （急救用品：體溫計、無菌紗布、無菌棉支、OK 繃、繃帶、生理食鹽水、冰枕或 冰寶等）：</w:t>
            </w:r>
            <w:r w:rsidRPr="45F0CA8B" w:rsidR="45F0CA8B">
              <w:rPr>
                <w:color w:val="000000" w:themeColor="text1" w:themeTint="FF" w:themeShade="FF"/>
                <w:sz w:val="24"/>
                <w:szCs w:val="24"/>
                <w:lang w:val="en-US"/>
              </w:rPr>
              <w:t xml:space="preserve"> {{ form_seq[82]['answer'] }}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570BD69" w14:textId="61596AD1">
            <w:pPr>
              <w:rPr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45F0CA8B" w:rsidTr="45F0CA8B" w14:paraId="72771F20">
        <w:trPr>
          <w:trHeight w:val="300"/>
        </w:trPr>
        <w:tc>
          <w:tcPr>
            <w:tcW w:w="4905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704E7B9B" w14:textId="2AF27646">
            <w:pPr>
              <w:jc w:val="center"/>
              <w:rPr>
                <w:sz w:val="24"/>
                <w:szCs w:val="24"/>
              </w:rPr>
            </w:pPr>
            <w:r w:rsidRPr="45F0CA8B" w:rsidR="45F0CA8B">
              <w:rPr>
                <w:sz w:val="24"/>
                <w:szCs w:val="24"/>
                <w:lang w:val="en-US"/>
              </w:rPr>
              <w:t>{% if form_seq[83]['image'] | image(100) %} {{ form_seq[83]['image'] | image(100) }} {% else %} 無此項目 {% endif %}</w:t>
            </w:r>
          </w:p>
        </w:tc>
        <w:tc>
          <w:tcPr>
            <w:tcW w:w="5130" w:type="dxa"/>
            <w:tcMar>
              <w:left w:w="105" w:type="dxa"/>
              <w:right w:w="105" w:type="dxa"/>
            </w:tcMar>
            <w:vAlign w:val="center"/>
          </w:tcPr>
          <w:p w:rsidR="45F0CA8B" w:rsidP="45F0CA8B" w:rsidRDefault="45F0CA8B" w14:paraId="09842B18" w14:textId="2DB5AAD7">
            <w:pPr>
              <w:jc w:val="center"/>
              <w:rPr>
                <w:sz w:val="24"/>
                <w:szCs w:val="24"/>
              </w:rPr>
            </w:pPr>
          </w:p>
        </w:tc>
      </w:tr>
    </w:tbl>
    <w:p w:rsidR="45F0CA8B" w:rsidP="45F0CA8B" w:rsidRDefault="45F0CA8B" w14:paraId="70BDB2D9" w14:textId="626AADCA">
      <w:pPr>
        <w:bidi w:val="0"/>
        <w:rPr>
          <w:rFonts w:ascii="Iansui" w:hAnsi="Iansui" w:eastAsia="Iansui" w:cs="Iansui"/>
          <w:noProof w:val="0"/>
          <w:sz w:val="22"/>
          <w:szCs w:val="22"/>
          <w:lang w:eastAsia="zh-TW"/>
        </w:rPr>
      </w:pPr>
    </w:p>
    <w:p w:rsidR="45F0CA8B" w:rsidP="45F0CA8B" w:rsidRDefault="45F0CA8B" w14:paraId="526FA8B6" w14:textId="5D274AFF">
      <w:pPr>
        <w:bidi w:val="0"/>
        <w:ind w:left="-105"/>
        <w:rPr>
          <w:rFonts w:ascii="Iansui" w:hAnsi="Iansui" w:eastAsia="Iansui" w:cs="Iansui"/>
          <w:noProof w:val="0"/>
          <w:sz w:val="22"/>
          <w:szCs w:val="22"/>
          <w:lang w:eastAsia="zh-TW"/>
        </w:rPr>
      </w:pPr>
    </w:p>
    <w:p w:rsidR="45F0CA8B" w:rsidP="45F0CA8B" w:rsidRDefault="45F0CA8B" w14:paraId="4DBA388D" w14:textId="587C5EB5">
      <w:pPr>
        <w:pStyle w:val="Normal"/>
        <w:rPr>
          <w:rFonts w:ascii="Iansui" w:hAnsi="Iansui" w:eastAsia="Iansui" w:cs="Iansui"/>
          <w:noProof w:val="0"/>
          <w:color w:val="000000" w:themeColor="text1" w:themeTint="FF" w:themeShade="FF"/>
          <w:sz w:val="28"/>
          <w:szCs w:val="28"/>
          <w:lang w:eastAsia="zh-TW"/>
        </w:rPr>
      </w:pPr>
    </w:p>
    <w:sectPr w:rsidRPr="00935A71" w:rsidR="05BBB9F8" w:rsidSect="00034616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27983" w:rsidRDefault="00527983" w14:paraId="20FDA7F6" w14:textId="77777777">
      <w:pPr>
        <w:spacing w:after="0" w:line="240" w:lineRule="auto"/>
      </w:pPr>
      <w:r>
        <w:separator/>
      </w:r>
    </w:p>
  </w:endnote>
  <w:endnote w:type="continuationSeparator" w:id="0">
    <w:p w:rsidR="00527983" w:rsidRDefault="00527983" w14:paraId="1BDF20B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Iansui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Microsoft JhengHei"/>
    <w:panose1 w:val="02010601000101010101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53520594"/>
      <w:docPartObj>
        <w:docPartGallery w:val="Page Numbers (Bottom of Page)"/>
        <w:docPartUnique/>
      </w:docPartObj>
    </w:sdtPr>
    <w:sdtEndPr/>
    <w:sdtContent>
      <w:p w:rsidR="0054556C" w:rsidRDefault="0054556C" w14:paraId="0A83359D" w14:textId="4E2C815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 w:eastAsia="zh-TW"/>
          </w:rPr>
          <w:t>2</w:t>
        </w:r>
        <w:r>
          <w:fldChar w:fldCharType="end"/>
        </w:r>
      </w:p>
    </w:sdtContent>
  </w:sdt>
  <w:p w:rsidR="05BBB9F8" w:rsidP="05BBB9F8" w:rsidRDefault="05BBB9F8" w14:paraId="0A8D2192" w14:textId="00E9C4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27983" w:rsidRDefault="00527983" w14:paraId="56459691" w14:textId="77777777">
      <w:pPr>
        <w:spacing w:after="0" w:line="240" w:lineRule="auto"/>
      </w:pPr>
      <w:r>
        <w:separator/>
      </w:r>
    </w:p>
  </w:footnote>
  <w:footnote w:type="continuationSeparator" w:id="0">
    <w:p w:rsidR="00527983" w:rsidRDefault="00527983" w14:paraId="1E232DF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2115"/>
      <w:gridCol w:w="5655"/>
      <w:gridCol w:w="1590"/>
    </w:tblGrid>
    <w:tr w:rsidRPr="004B4BB7" w:rsidR="05BBB9F8" w:rsidTr="3DF56A02" w14:paraId="56CCF131" w14:textId="77777777">
      <w:trPr>
        <w:trHeight w:val="300"/>
      </w:trPr>
      <w:tc>
        <w:tcPr>
          <w:tcW w:w="2115" w:type="dxa"/>
        </w:tcPr>
        <w:p w:rsidRPr="004B4BB7" w:rsidR="05BBB9F8" w:rsidP="05BBB9F8" w:rsidRDefault="05BBB9F8" w14:paraId="3A09847D" w14:textId="58D7B9A7">
          <w:pPr>
            <w:ind w:left="-115"/>
            <w:rPr>
              <w:rFonts w:ascii="Microsoft JhengHei" w:hAnsi="Microsoft JhengHei" w:eastAsia="Microsoft JhengHei" w:cs="PingFang TC"/>
              <w:color w:val="000000" w:themeColor="text1"/>
            </w:rPr>
          </w:pPr>
        </w:p>
      </w:tc>
      <w:tc>
        <w:tcPr>
          <w:tcW w:w="5655" w:type="dxa"/>
        </w:tcPr>
        <w:p w:rsidRPr="004B4BB7" w:rsidR="05BBB9F8" w:rsidP="00E467E4" w:rsidRDefault="00E467E4" w14:paraId="5654ED7E" w14:textId="1D9440B6">
          <w:pPr>
            <w:ind w:left="-105"/>
            <w:jc w:val="center"/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</w:pPr>
          <w:r w:rsidRPr="004B4BB7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36"/>
              <w:szCs w:val="36"/>
              <w:lang w:eastAsia="zh-TW"/>
            </w:rPr>
            <w:br/>
          </w:r>
          <w:r w:rsidRPr="004B4BB7" w:rsidR="3DF56A02">
            <w:rPr>
              <w:rFonts w:ascii="Microsoft JhengHei" w:hAnsi="Microsoft JhengHei" w:eastAsia="Microsoft JhengHei" w:cs="標楷體"/>
              <w:b/>
              <w:bCs/>
              <w:color w:val="000000" w:themeColor="text1"/>
              <w:sz w:val="48"/>
              <w:szCs w:val="48"/>
              <w:lang w:eastAsia="zh-TW"/>
            </w:rPr>
            <w:t>托育服務環境安全檢核表</w:t>
          </w:r>
        </w:p>
      </w:tc>
      <w:tc>
        <w:tcPr>
          <w:tcW w:w="1590" w:type="dxa"/>
        </w:tcPr>
        <w:p w:rsidRPr="004B4BB7" w:rsidR="05BBB9F8" w:rsidP="3DF56A02" w:rsidRDefault="3DF56A02" w14:paraId="2734A0F1" w14:textId="48C4C03E">
          <w:pPr>
            <w:ind w:right="-115"/>
            <w:jc w:val="right"/>
            <w:rPr>
              <w:rFonts w:ascii="Microsoft JhengHei" w:hAnsi="Microsoft JhengHei" w:eastAsia="Microsoft JhengHei" w:cs="PingFang TC"/>
              <w:color w:val="000000" w:themeColor="text1"/>
            </w:rPr>
          </w:pPr>
          <w:r w:rsidRPr="004B4BB7">
            <w:rPr>
              <w:rFonts w:ascii="Microsoft JhengHei" w:hAnsi="Microsoft JhengHei" w:eastAsia="Microsoft JhengHei"/>
              <w:noProof/>
            </w:rPr>
            <w:drawing>
              <wp:inline distT="0" distB="0" distL="0" distR="0" wp14:anchorId="754EF4C1" wp14:editId="207F3660">
                <wp:extent cx="820420" cy="1102440"/>
                <wp:effectExtent l="0" t="0" r="0" b="2540"/>
                <wp:docPr id="1205006" name="圖片 1205006" descr="一張含有 卡通, 圖畫 的圖片&#10;&#10;AI 產生的內容可能不正確。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540" cy="11079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Pr="004B4BB7" w:rsidR="05BBB9F8" w:rsidP="05BBB9F8" w:rsidRDefault="05BBB9F8" w14:paraId="3C9A793B" w14:textId="622BFF58">
    <w:pPr>
      <w:pStyle w:val="Header"/>
      <w:rPr>
        <w:rFonts w:ascii="Microsoft JhengHei" w:hAnsi="Microsoft JhengHei" w:eastAsia="Microsoft JhengHe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54607958">
    <w:abstractNumId w:val="8"/>
  </w:num>
  <w:num w:numId="2" w16cid:durableId="519511142">
    <w:abstractNumId w:val="6"/>
  </w:num>
  <w:num w:numId="3" w16cid:durableId="599796011">
    <w:abstractNumId w:val="5"/>
  </w:num>
  <w:num w:numId="4" w16cid:durableId="1690527827">
    <w:abstractNumId w:val="4"/>
  </w:num>
  <w:num w:numId="5" w16cid:durableId="1297757859">
    <w:abstractNumId w:val="7"/>
  </w:num>
  <w:num w:numId="6" w16cid:durableId="1073352881">
    <w:abstractNumId w:val="3"/>
  </w:num>
  <w:num w:numId="7" w16cid:durableId="1928728110">
    <w:abstractNumId w:val="2"/>
  </w:num>
  <w:num w:numId="8" w16cid:durableId="2117946768">
    <w:abstractNumId w:val="1"/>
  </w:num>
  <w:num w:numId="9" w16cid:durableId="211000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bordersDoNotSurroundHeader/>
  <w:bordersDoNotSurroundFooter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ED96"/>
    <w:rsid w:val="0015074B"/>
    <w:rsid w:val="001E70FD"/>
    <w:rsid w:val="0026608A"/>
    <w:rsid w:val="002860C6"/>
    <w:rsid w:val="00286B35"/>
    <w:rsid w:val="0029639D"/>
    <w:rsid w:val="002E1616"/>
    <w:rsid w:val="00326F90"/>
    <w:rsid w:val="003B368C"/>
    <w:rsid w:val="003E051B"/>
    <w:rsid w:val="0041E364"/>
    <w:rsid w:val="00420C75"/>
    <w:rsid w:val="004A5449"/>
    <w:rsid w:val="004B4BB7"/>
    <w:rsid w:val="004D1E28"/>
    <w:rsid w:val="00527983"/>
    <w:rsid w:val="0052ABB2"/>
    <w:rsid w:val="0054556C"/>
    <w:rsid w:val="005672AE"/>
    <w:rsid w:val="00594AE2"/>
    <w:rsid w:val="005E7D81"/>
    <w:rsid w:val="005F0387"/>
    <w:rsid w:val="00642079"/>
    <w:rsid w:val="00650D2C"/>
    <w:rsid w:val="0079535C"/>
    <w:rsid w:val="007967FA"/>
    <w:rsid w:val="00805172"/>
    <w:rsid w:val="008A2590"/>
    <w:rsid w:val="008E74DB"/>
    <w:rsid w:val="009015B7"/>
    <w:rsid w:val="00935A71"/>
    <w:rsid w:val="00A07170"/>
    <w:rsid w:val="00A36FDB"/>
    <w:rsid w:val="00AA1D8D"/>
    <w:rsid w:val="00B47730"/>
    <w:rsid w:val="00B97541"/>
    <w:rsid w:val="00C2487E"/>
    <w:rsid w:val="00CB0664"/>
    <w:rsid w:val="00D11C4F"/>
    <w:rsid w:val="00D16B92"/>
    <w:rsid w:val="00DB790E"/>
    <w:rsid w:val="00E0121D"/>
    <w:rsid w:val="00E20AC9"/>
    <w:rsid w:val="00E34675"/>
    <w:rsid w:val="00E467E4"/>
    <w:rsid w:val="00ED7432"/>
    <w:rsid w:val="00F45A1C"/>
    <w:rsid w:val="00FC693F"/>
    <w:rsid w:val="00FD7989"/>
    <w:rsid w:val="012807C3"/>
    <w:rsid w:val="0214C7DF"/>
    <w:rsid w:val="027D31F2"/>
    <w:rsid w:val="029AF7C8"/>
    <w:rsid w:val="0300F9A7"/>
    <w:rsid w:val="0323AAC3"/>
    <w:rsid w:val="0330D732"/>
    <w:rsid w:val="0414C0FB"/>
    <w:rsid w:val="04507705"/>
    <w:rsid w:val="05BBB9F8"/>
    <w:rsid w:val="0637D3EE"/>
    <w:rsid w:val="0657426D"/>
    <w:rsid w:val="068B5158"/>
    <w:rsid w:val="06912824"/>
    <w:rsid w:val="06D52E74"/>
    <w:rsid w:val="06DC7622"/>
    <w:rsid w:val="07E0175E"/>
    <w:rsid w:val="0838AF34"/>
    <w:rsid w:val="083E5E9F"/>
    <w:rsid w:val="085C6A77"/>
    <w:rsid w:val="086C9333"/>
    <w:rsid w:val="08BEEF8F"/>
    <w:rsid w:val="09544EBA"/>
    <w:rsid w:val="0A1C41BC"/>
    <w:rsid w:val="0A386E2E"/>
    <w:rsid w:val="0AA3E310"/>
    <w:rsid w:val="0AFE3208"/>
    <w:rsid w:val="0BC2EE92"/>
    <w:rsid w:val="0BCE0A4B"/>
    <w:rsid w:val="0BE71B29"/>
    <w:rsid w:val="0CA4F2E8"/>
    <w:rsid w:val="0DB97564"/>
    <w:rsid w:val="0ED2402E"/>
    <w:rsid w:val="0FA7E38C"/>
    <w:rsid w:val="0FD9962F"/>
    <w:rsid w:val="10256763"/>
    <w:rsid w:val="10601EAD"/>
    <w:rsid w:val="11114804"/>
    <w:rsid w:val="11ED3D63"/>
    <w:rsid w:val="12005AC7"/>
    <w:rsid w:val="1259DB1B"/>
    <w:rsid w:val="125D2938"/>
    <w:rsid w:val="12B552D3"/>
    <w:rsid w:val="12B6C35D"/>
    <w:rsid w:val="1345BF9D"/>
    <w:rsid w:val="137F2172"/>
    <w:rsid w:val="13818BAA"/>
    <w:rsid w:val="1389A09A"/>
    <w:rsid w:val="13D5892C"/>
    <w:rsid w:val="142C1CD8"/>
    <w:rsid w:val="144E1949"/>
    <w:rsid w:val="15911A3E"/>
    <w:rsid w:val="15995BF1"/>
    <w:rsid w:val="15EE56E0"/>
    <w:rsid w:val="16067AC6"/>
    <w:rsid w:val="16B4D01E"/>
    <w:rsid w:val="17F1D8C9"/>
    <w:rsid w:val="181D0D75"/>
    <w:rsid w:val="18967510"/>
    <w:rsid w:val="189E89F7"/>
    <w:rsid w:val="18A02680"/>
    <w:rsid w:val="1A01EE54"/>
    <w:rsid w:val="1A22F157"/>
    <w:rsid w:val="1B419C14"/>
    <w:rsid w:val="1C2EAB13"/>
    <w:rsid w:val="1C465C70"/>
    <w:rsid w:val="1CF405FD"/>
    <w:rsid w:val="1D8B359A"/>
    <w:rsid w:val="1DDA9FB0"/>
    <w:rsid w:val="1DE73CA3"/>
    <w:rsid w:val="1EBE981D"/>
    <w:rsid w:val="1F0D85D9"/>
    <w:rsid w:val="1FA25EBC"/>
    <w:rsid w:val="1FA4A1C7"/>
    <w:rsid w:val="208C8039"/>
    <w:rsid w:val="20C3D897"/>
    <w:rsid w:val="2113B23F"/>
    <w:rsid w:val="2173FB68"/>
    <w:rsid w:val="2257D394"/>
    <w:rsid w:val="2258BAF6"/>
    <w:rsid w:val="22A9515C"/>
    <w:rsid w:val="23558EC1"/>
    <w:rsid w:val="23C0514A"/>
    <w:rsid w:val="24BA9AE2"/>
    <w:rsid w:val="2537DF8F"/>
    <w:rsid w:val="253A90D5"/>
    <w:rsid w:val="2596EB61"/>
    <w:rsid w:val="25CF584B"/>
    <w:rsid w:val="2680B65D"/>
    <w:rsid w:val="27821DC9"/>
    <w:rsid w:val="27B1B893"/>
    <w:rsid w:val="27CEC483"/>
    <w:rsid w:val="27E7E924"/>
    <w:rsid w:val="280A2251"/>
    <w:rsid w:val="2815F558"/>
    <w:rsid w:val="2878F632"/>
    <w:rsid w:val="28A54122"/>
    <w:rsid w:val="28B16B0A"/>
    <w:rsid w:val="28C0FB77"/>
    <w:rsid w:val="28FEBB7A"/>
    <w:rsid w:val="29A9A5AE"/>
    <w:rsid w:val="29ACF609"/>
    <w:rsid w:val="29C69EA5"/>
    <w:rsid w:val="29FEE2F1"/>
    <w:rsid w:val="2A1F281E"/>
    <w:rsid w:val="2AAD0D66"/>
    <w:rsid w:val="2AB8481D"/>
    <w:rsid w:val="2B6EBC7B"/>
    <w:rsid w:val="2C3366C7"/>
    <w:rsid w:val="2C3A47A5"/>
    <w:rsid w:val="2C6BB06C"/>
    <w:rsid w:val="2CDF71B7"/>
    <w:rsid w:val="2CFA4571"/>
    <w:rsid w:val="2CFB0359"/>
    <w:rsid w:val="2D4EF2AF"/>
    <w:rsid w:val="2D7F63E1"/>
    <w:rsid w:val="2E18EDEA"/>
    <w:rsid w:val="2E1A90AC"/>
    <w:rsid w:val="2E6BF3BC"/>
    <w:rsid w:val="2F58F29A"/>
    <w:rsid w:val="30584757"/>
    <w:rsid w:val="30AAE79E"/>
    <w:rsid w:val="318B9B27"/>
    <w:rsid w:val="31B84667"/>
    <w:rsid w:val="31F9B6E3"/>
    <w:rsid w:val="3267952F"/>
    <w:rsid w:val="3277DF3D"/>
    <w:rsid w:val="33F07A57"/>
    <w:rsid w:val="34044DD5"/>
    <w:rsid w:val="340EBAD4"/>
    <w:rsid w:val="343389FF"/>
    <w:rsid w:val="343B4AA0"/>
    <w:rsid w:val="346403BC"/>
    <w:rsid w:val="34883DA2"/>
    <w:rsid w:val="352CD5D2"/>
    <w:rsid w:val="3579A8AC"/>
    <w:rsid w:val="357D8923"/>
    <w:rsid w:val="35AE432B"/>
    <w:rsid w:val="35DCA0CB"/>
    <w:rsid w:val="362238CD"/>
    <w:rsid w:val="364A8793"/>
    <w:rsid w:val="36781060"/>
    <w:rsid w:val="36906BAE"/>
    <w:rsid w:val="379F4011"/>
    <w:rsid w:val="37E9CAB2"/>
    <w:rsid w:val="38993877"/>
    <w:rsid w:val="38A6798A"/>
    <w:rsid w:val="38EF8611"/>
    <w:rsid w:val="39123CDB"/>
    <w:rsid w:val="3966D5F4"/>
    <w:rsid w:val="39959474"/>
    <w:rsid w:val="399D524C"/>
    <w:rsid w:val="39D194C0"/>
    <w:rsid w:val="39F935AF"/>
    <w:rsid w:val="3A11E97D"/>
    <w:rsid w:val="3AA98718"/>
    <w:rsid w:val="3ACA32B8"/>
    <w:rsid w:val="3B22C1E7"/>
    <w:rsid w:val="3B22E498"/>
    <w:rsid w:val="3B32001A"/>
    <w:rsid w:val="3B5E2FF3"/>
    <w:rsid w:val="3B9ACFF6"/>
    <w:rsid w:val="3BD1ACB2"/>
    <w:rsid w:val="3D20F961"/>
    <w:rsid w:val="3DF56A02"/>
    <w:rsid w:val="3DF6141E"/>
    <w:rsid w:val="3DFCFE3F"/>
    <w:rsid w:val="3E241CC4"/>
    <w:rsid w:val="3E56D4AF"/>
    <w:rsid w:val="3ED70F5F"/>
    <w:rsid w:val="3FA40741"/>
    <w:rsid w:val="3FF4D7EF"/>
    <w:rsid w:val="40160FFC"/>
    <w:rsid w:val="40405CA9"/>
    <w:rsid w:val="404EA2A7"/>
    <w:rsid w:val="407615C0"/>
    <w:rsid w:val="40FD2516"/>
    <w:rsid w:val="4106505B"/>
    <w:rsid w:val="425CC800"/>
    <w:rsid w:val="4354A8C2"/>
    <w:rsid w:val="4384FE1A"/>
    <w:rsid w:val="43D36E53"/>
    <w:rsid w:val="43E6D8F8"/>
    <w:rsid w:val="448C88DF"/>
    <w:rsid w:val="4548E95C"/>
    <w:rsid w:val="4592E91D"/>
    <w:rsid w:val="45CE1D1B"/>
    <w:rsid w:val="45F0CA8B"/>
    <w:rsid w:val="460CAC50"/>
    <w:rsid w:val="4615DAB5"/>
    <w:rsid w:val="46856E85"/>
    <w:rsid w:val="46B922B9"/>
    <w:rsid w:val="4701456B"/>
    <w:rsid w:val="47DF5B95"/>
    <w:rsid w:val="47FA26B0"/>
    <w:rsid w:val="4811C1DD"/>
    <w:rsid w:val="486AB2B8"/>
    <w:rsid w:val="48F63481"/>
    <w:rsid w:val="4927273F"/>
    <w:rsid w:val="495F9ED8"/>
    <w:rsid w:val="4A0D74EA"/>
    <w:rsid w:val="4A57EC68"/>
    <w:rsid w:val="4AA3597B"/>
    <w:rsid w:val="4BA2D378"/>
    <w:rsid w:val="4BAF6912"/>
    <w:rsid w:val="4C1215A2"/>
    <w:rsid w:val="4CD32765"/>
    <w:rsid w:val="4CF771B4"/>
    <w:rsid w:val="4DB66AA4"/>
    <w:rsid w:val="4DF9F90C"/>
    <w:rsid w:val="4E2F07CF"/>
    <w:rsid w:val="4F59A0B5"/>
    <w:rsid w:val="4F5A3E98"/>
    <w:rsid w:val="4FF5DE54"/>
    <w:rsid w:val="503FFA26"/>
    <w:rsid w:val="50D28D99"/>
    <w:rsid w:val="50DCAD1B"/>
    <w:rsid w:val="50E0948C"/>
    <w:rsid w:val="516DB6D0"/>
    <w:rsid w:val="520939A9"/>
    <w:rsid w:val="52988BFA"/>
    <w:rsid w:val="52EF889E"/>
    <w:rsid w:val="52F1AC58"/>
    <w:rsid w:val="5326809F"/>
    <w:rsid w:val="5382D213"/>
    <w:rsid w:val="53B8152E"/>
    <w:rsid w:val="54205ACD"/>
    <w:rsid w:val="54E103D6"/>
    <w:rsid w:val="551449D5"/>
    <w:rsid w:val="55A9ABFA"/>
    <w:rsid w:val="55D9D208"/>
    <w:rsid w:val="564317BA"/>
    <w:rsid w:val="570B291E"/>
    <w:rsid w:val="571A2CF9"/>
    <w:rsid w:val="5744314F"/>
    <w:rsid w:val="57D87C65"/>
    <w:rsid w:val="5833C17E"/>
    <w:rsid w:val="58FFC1B9"/>
    <w:rsid w:val="5A2F4D4F"/>
    <w:rsid w:val="5AFCF4DA"/>
    <w:rsid w:val="5B15CF2B"/>
    <w:rsid w:val="5BA400A7"/>
    <w:rsid w:val="5BE444A0"/>
    <w:rsid w:val="5D321493"/>
    <w:rsid w:val="5E43746D"/>
    <w:rsid w:val="5E4BCF8C"/>
    <w:rsid w:val="5EB95661"/>
    <w:rsid w:val="5FAF598D"/>
    <w:rsid w:val="60188052"/>
    <w:rsid w:val="6030B274"/>
    <w:rsid w:val="6038C82D"/>
    <w:rsid w:val="60B06282"/>
    <w:rsid w:val="60B84960"/>
    <w:rsid w:val="60CA2AA4"/>
    <w:rsid w:val="60CA71D3"/>
    <w:rsid w:val="60CFF2EB"/>
    <w:rsid w:val="610347E7"/>
    <w:rsid w:val="6162010C"/>
    <w:rsid w:val="6173CDB0"/>
    <w:rsid w:val="618F45E2"/>
    <w:rsid w:val="61BA72D0"/>
    <w:rsid w:val="61C26723"/>
    <w:rsid w:val="61D5B6CD"/>
    <w:rsid w:val="62022350"/>
    <w:rsid w:val="62A0B272"/>
    <w:rsid w:val="62BC12C6"/>
    <w:rsid w:val="6331718E"/>
    <w:rsid w:val="63A09C44"/>
    <w:rsid w:val="63AAA576"/>
    <w:rsid w:val="63E03191"/>
    <w:rsid w:val="6440DD7F"/>
    <w:rsid w:val="648B2926"/>
    <w:rsid w:val="64A5CD3C"/>
    <w:rsid w:val="656694CD"/>
    <w:rsid w:val="65BC1C84"/>
    <w:rsid w:val="65D33F90"/>
    <w:rsid w:val="6636E6CC"/>
    <w:rsid w:val="678DFB57"/>
    <w:rsid w:val="68D82D56"/>
    <w:rsid w:val="69F97C58"/>
    <w:rsid w:val="6B94E332"/>
    <w:rsid w:val="6BEAE8AB"/>
    <w:rsid w:val="6C3CA56A"/>
    <w:rsid w:val="6C86185A"/>
    <w:rsid w:val="6D79FAF3"/>
    <w:rsid w:val="6D7E2391"/>
    <w:rsid w:val="6DCCF8CB"/>
    <w:rsid w:val="6E33CD8F"/>
    <w:rsid w:val="6E675841"/>
    <w:rsid w:val="6E71AB98"/>
    <w:rsid w:val="6F2A81E9"/>
    <w:rsid w:val="702ED45D"/>
    <w:rsid w:val="70DE0147"/>
    <w:rsid w:val="70F06370"/>
    <w:rsid w:val="71061919"/>
    <w:rsid w:val="7139789E"/>
    <w:rsid w:val="714DEA66"/>
    <w:rsid w:val="71515E42"/>
    <w:rsid w:val="71522052"/>
    <w:rsid w:val="71772A92"/>
    <w:rsid w:val="7192337C"/>
    <w:rsid w:val="7223EC41"/>
    <w:rsid w:val="72446E15"/>
    <w:rsid w:val="7245AD36"/>
    <w:rsid w:val="725D1240"/>
    <w:rsid w:val="72EFD9B6"/>
    <w:rsid w:val="737C20C6"/>
    <w:rsid w:val="73C6A5ED"/>
    <w:rsid w:val="74C728DD"/>
    <w:rsid w:val="761C962C"/>
    <w:rsid w:val="764471AE"/>
    <w:rsid w:val="7712BA7B"/>
    <w:rsid w:val="777194F0"/>
    <w:rsid w:val="77BA2F06"/>
    <w:rsid w:val="77C5EF64"/>
    <w:rsid w:val="784EBFBA"/>
    <w:rsid w:val="78C15669"/>
    <w:rsid w:val="7939ACEC"/>
    <w:rsid w:val="79494918"/>
    <w:rsid w:val="794AD2DA"/>
    <w:rsid w:val="7957E800"/>
    <w:rsid w:val="79C030B6"/>
    <w:rsid w:val="7A1E6995"/>
    <w:rsid w:val="7A6CAAD3"/>
    <w:rsid w:val="7AE8F96C"/>
    <w:rsid w:val="7B1D57B2"/>
    <w:rsid w:val="7B6ED711"/>
    <w:rsid w:val="7B9DCF9F"/>
    <w:rsid w:val="7C0FA4DD"/>
    <w:rsid w:val="7CAEDFA1"/>
    <w:rsid w:val="7DCA06F2"/>
    <w:rsid w:val="7DF68469"/>
    <w:rsid w:val="7F029388"/>
    <w:rsid w:val="7F1A224C"/>
    <w:rsid w:val="7F80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F47FC730-1994-4E09-AA31-30A367B8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1" w:customStyle="1">
    <w:name w:val="p1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1" w:customStyle="1">
    <w:name w:val="s1"/>
    <w:basedOn w:val="DefaultParagraphFont"/>
    <w:rsid w:val="0026608A"/>
  </w:style>
  <w:style w:type="character" w:styleId="s2" w:customStyle="1">
    <w:name w:val="s2"/>
    <w:basedOn w:val="DefaultParagraphFont"/>
    <w:rsid w:val="0026608A"/>
  </w:style>
  <w:style w:type="character" w:styleId="s3" w:customStyle="1">
    <w:name w:val="s3"/>
    <w:basedOn w:val="DefaultParagraphFont"/>
    <w:rsid w:val="0026608A"/>
  </w:style>
  <w:style w:type="paragraph" w:styleId="p2" w:customStyle="1">
    <w:name w:val="p2"/>
    <w:basedOn w:val="Normal"/>
    <w:rsid w:val="0026608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TW" w:eastAsia="zh-TW"/>
    </w:rPr>
  </w:style>
  <w:style w:type="character" w:styleId="s4" w:customStyle="1">
    <w:name w:val="s4"/>
    <w:basedOn w:val="DefaultParagraphFont"/>
    <w:rsid w:val="0026608A"/>
  </w:style>
  <w:style w:type="character" w:styleId="apple-converted-space" w:customStyle="1">
    <w:name w:val="apple-converted-space"/>
    <w:basedOn w:val="DefaultParagraphFont"/>
    <w:rsid w:val="00266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Zhe</lastModifiedBy>
  <revision>36</revision>
  <dcterms:created xsi:type="dcterms:W3CDTF">2013-12-23T23:15:00.0000000Z</dcterms:created>
  <dcterms:modified xsi:type="dcterms:W3CDTF">2025-07-24T12:39:52.5144570Z</dcterms:modified>
  <category/>
</coreProperties>
</file>